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B0B2" w14:textId="0119B75E" w:rsidR="00D71C9E" w:rsidRPr="00A14B94" w:rsidRDefault="00A14B94" w:rsidP="00974A50">
      <w:pPr>
        <w:spacing w:line="240" w:lineRule="auto"/>
        <w:rPr>
          <w:b/>
          <w:color w:val="FFD966" w:themeColor="accent4" w:themeTint="99"/>
          <w:sz w:val="36"/>
        </w:rPr>
      </w:pPr>
      <w:r w:rsidRPr="00A14B94">
        <w:rPr>
          <w:rFonts w:hint="eastAsia"/>
          <w:b/>
          <w:color w:val="FFD966" w:themeColor="accent4" w:themeTint="99"/>
          <w:sz w:val="36"/>
          <w:szCs w:val="36"/>
          <w:lang w:val="zh-CN" w:bidi="zh-CN"/>
        </w:rPr>
        <w:t>科研</w:t>
      </w:r>
      <w:r w:rsidR="00D72777" w:rsidRPr="00A14B94">
        <w:rPr>
          <w:rFonts w:hint="eastAsia"/>
          <w:b/>
          <w:color w:val="FFD966" w:themeColor="accent4" w:themeTint="99"/>
          <w:sz w:val="36"/>
          <w:szCs w:val="36"/>
          <w:lang w:val="zh-CN" w:bidi="zh-CN"/>
        </w:rPr>
        <w:t>活动</w:t>
      </w:r>
    </w:p>
    <w:p w14:paraId="7E325A84" w14:textId="0F47BA20" w:rsidR="00311990" w:rsidRDefault="00A14B94" w:rsidP="00D72777">
      <w:pPr>
        <w:spacing w:line="240" w:lineRule="auto"/>
        <w:jc w:val="center"/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研究领域（研究成果）</w:t>
      </w:r>
    </w:p>
    <w:p w14:paraId="423F6D36" w14:textId="6A6F9DEC" w:rsidR="00935DD1" w:rsidRPr="006C2727" w:rsidRDefault="00D72777" w:rsidP="006C2727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>------------------------------------------------------------------------</w: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2835"/>
        <w:gridCol w:w="6191"/>
      </w:tblGrid>
      <w:tr w:rsidR="00A14B94" w14:paraId="1666BF53" w14:textId="6DE6A1E7" w:rsidTr="00A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C691565" w14:textId="351A5D7C" w:rsidR="00A14B94" w:rsidRPr="00A14B94" w:rsidRDefault="00A14B94" w:rsidP="000A7CCA">
            <w:pPr>
              <w:rPr>
                <w:color w:val="00B0F0"/>
                <w:sz w:val="24"/>
                <w:szCs w:val="24"/>
              </w:rPr>
            </w:pPr>
            <w:r w:rsidRPr="00A14B94">
              <w:rPr>
                <w:color w:val="00B0F0"/>
                <w:sz w:val="24"/>
                <w:szCs w:val="24"/>
              </w:rPr>
              <w:t xml:space="preserve">{{$fe: </w:t>
            </w:r>
            <w:r w:rsidRPr="00A14B94">
              <w:rPr>
                <w:rFonts w:hint="eastAsia"/>
                <w:color w:val="00B0F0"/>
                <w:sz w:val="24"/>
                <w:szCs w:val="24"/>
              </w:rPr>
              <w:t>resea</w:t>
            </w:r>
            <w:r w:rsidRPr="00A14B94">
              <w:rPr>
                <w:color w:val="00B0F0"/>
                <w:sz w:val="24"/>
                <w:szCs w:val="24"/>
              </w:rPr>
              <w:t>rchAreas t.itemName</w:t>
            </w:r>
          </w:p>
        </w:tc>
        <w:tc>
          <w:tcPr>
            <w:tcW w:w="6191" w:type="dxa"/>
          </w:tcPr>
          <w:p w14:paraId="43DE0983" w14:textId="013ECE96" w:rsidR="00A14B94" w:rsidRPr="00A14B94" w:rsidRDefault="00A14B94" w:rsidP="000A7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F0"/>
                <w:sz w:val="24"/>
                <w:szCs w:val="24"/>
              </w:rPr>
            </w:pPr>
            <w:r w:rsidRPr="00A14B94">
              <w:rPr>
                <w:rFonts w:hint="eastAsia"/>
                <w:b w:val="0"/>
                <w:bCs w:val="0"/>
                <w:color w:val="00B0F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00B0F0"/>
                <w:sz w:val="24"/>
                <w:szCs w:val="24"/>
              </w:rPr>
              <w:t>.itemContent</w:t>
            </w:r>
            <w:r w:rsidRPr="000F1E53">
              <w:rPr>
                <w:color w:val="00B0F0"/>
                <w:sz w:val="24"/>
                <w:szCs w:val="24"/>
              </w:rPr>
              <w:t>}}</w:t>
            </w:r>
          </w:p>
        </w:tc>
      </w:tr>
    </w:tbl>
    <w:p w14:paraId="33D998F0" w14:textId="77777777" w:rsidR="00FE6A49" w:rsidRPr="00BC1736" w:rsidRDefault="00FE6A49" w:rsidP="000A7CCA">
      <w:pPr>
        <w:rPr>
          <w:b/>
          <w:bCs/>
          <w:color w:val="00B0F0"/>
          <w:sz w:val="24"/>
          <w:szCs w:val="24"/>
        </w:rPr>
      </w:pPr>
    </w:p>
    <w:p w14:paraId="681DBCE9" w14:textId="24E16041" w:rsidR="00D72777" w:rsidRDefault="00D72777" w:rsidP="000A7CCA">
      <w:pPr>
        <w:rPr>
          <w:b/>
          <w:bCs/>
          <w:color w:val="00B0F0"/>
          <w:sz w:val="28"/>
          <w:szCs w:val="28"/>
        </w:rPr>
      </w:pPr>
      <w:r w:rsidRPr="00D72777">
        <w:rPr>
          <w:rFonts w:hint="eastAsia"/>
          <w:b/>
          <w:bCs/>
          <w:color w:val="00B0F0"/>
          <w:sz w:val="28"/>
          <w:szCs w:val="28"/>
        </w:rPr>
        <w:t>-</w:t>
      </w:r>
      <w:r w:rsidRPr="00D72777">
        <w:rPr>
          <w:b/>
          <w:bCs/>
          <w:color w:val="00B0F0"/>
          <w:sz w:val="28"/>
          <w:szCs w:val="28"/>
        </w:rPr>
        <w:t>------------------------------------------------------------------------</w:t>
      </w:r>
    </w:p>
    <w:p w14:paraId="75366F22" w14:textId="479BB485" w:rsidR="00D72777" w:rsidRDefault="00A14B94" w:rsidP="00D72777">
      <w:pPr>
        <w:jc w:val="center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科研论文</w:t>
      </w:r>
    </w:p>
    <w:p w14:paraId="53A10120" w14:textId="29D438D2" w:rsidR="00D72777" w:rsidRPr="00A5456D" w:rsidRDefault="00D72777" w:rsidP="00A5456D">
      <w:pPr>
        <w:spacing w:line="276" w:lineRule="auto"/>
        <w:jc w:val="both"/>
        <w:rPr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-</w:t>
      </w:r>
      <w:r w:rsidRPr="00D72777">
        <w:rPr>
          <w:b/>
          <w:bCs/>
          <w:color w:val="00B050"/>
          <w:sz w:val="28"/>
          <w:szCs w:val="28"/>
        </w:rPr>
        <w:t>------------------------------------------------------------------------</w:t>
      </w:r>
      <w:r w:rsidRPr="004E1EBB">
        <w:rPr>
          <w:rFonts w:hint="eastAsia"/>
          <w:b/>
          <w:bCs/>
          <w:noProof/>
          <w:color w:val="00B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B0F1F9" wp14:editId="463FBDBD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4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5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7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13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06DE1" id="组 53" o:spid="_x0000_s1026" style="position:absolute;left:0;text-align:left;margin-left:0;margin-top:549pt;width:452.45pt;height:16.45pt;z-index:251685888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" fillcolor="#d83b01" stroked="f" strokeweight="1pt"/>
                  <v:rect id="矩形 8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" fillcolor="#d83b01" stroked="f" strokeweight="1pt"/>
                  <v:rect id="矩形 18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tbl>
      <w:tblPr>
        <w:tblStyle w:val="2-63"/>
        <w:tblW w:w="0" w:type="auto"/>
        <w:tblLook w:val="04A0" w:firstRow="1" w:lastRow="0" w:firstColumn="1" w:lastColumn="0" w:noHBand="0" w:noVBand="1"/>
      </w:tblPr>
      <w:tblGrid>
        <w:gridCol w:w="3119"/>
        <w:gridCol w:w="5907"/>
      </w:tblGrid>
      <w:tr w:rsidR="00A14B94" w14:paraId="08F78C5F" w14:textId="748719A8" w:rsidTr="00A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2FDB29" w14:textId="6D463521" w:rsidR="00A14B94" w:rsidRPr="00A14B94" w:rsidRDefault="00A14B94" w:rsidP="00A14B94">
            <w:pPr>
              <w:pStyle w:val="HTML9"/>
              <w:shd w:val="clear" w:color="auto" w:fill="FFFFFF"/>
              <w:rPr>
                <w:rFonts w:ascii="Consolas" w:eastAsia="宋体" w:hAnsi="Consolas" w:cs="宋体"/>
                <w:color w:val="24292E"/>
                <w:sz w:val="18"/>
                <w:szCs w:val="18"/>
              </w:rPr>
            </w:pPr>
            <w:r w:rsidRPr="004E1EBB">
              <w:rPr>
                <w:rFonts w:hint="eastAsia"/>
                <w:color w:val="00B050"/>
                <w:sz w:val="24"/>
                <w:szCs w:val="24"/>
              </w:rPr>
              <w:t>{</w:t>
            </w:r>
            <w:r w:rsidRPr="004E1EBB">
              <w:rPr>
                <w:color w:val="00B050"/>
                <w:sz w:val="24"/>
                <w:szCs w:val="24"/>
              </w:rPr>
              <w:t xml:space="preserve">{$fe: </w:t>
            </w:r>
            <w:r w:rsidRPr="00A14B94">
              <w:rPr>
                <w:color w:val="00B050"/>
                <w:sz w:val="24"/>
                <w:szCs w:val="24"/>
              </w:rPr>
              <w:t>thesisResults</w:t>
            </w:r>
            <w:r>
              <w:rPr>
                <w:color w:val="00B050"/>
                <w:sz w:val="24"/>
                <w:szCs w:val="24"/>
              </w:rPr>
              <w:t xml:space="preserve"> t.itemName</w:t>
            </w:r>
          </w:p>
        </w:tc>
        <w:tc>
          <w:tcPr>
            <w:tcW w:w="5907" w:type="dxa"/>
          </w:tcPr>
          <w:p w14:paraId="7DF032B8" w14:textId="069EBE3D" w:rsidR="00A14B94" w:rsidRPr="00A14B94" w:rsidRDefault="00A14B94" w:rsidP="00A14B94">
            <w:pPr>
              <w:pStyle w:val="HTML9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A14B94">
              <w:rPr>
                <w:rFonts w:hint="eastAsia"/>
                <w:b w:val="0"/>
                <w:bCs w:val="0"/>
                <w:color w:val="00B05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00B050"/>
                <w:sz w:val="24"/>
                <w:szCs w:val="24"/>
              </w:rPr>
              <w:t>.itemContent</w:t>
            </w:r>
            <w:r w:rsidRPr="000F1E53">
              <w:rPr>
                <w:color w:val="00B050"/>
                <w:sz w:val="24"/>
                <w:szCs w:val="24"/>
              </w:rPr>
              <w:t>}}</w:t>
            </w:r>
          </w:p>
        </w:tc>
      </w:tr>
    </w:tbl>
    <w:p w14:paraId="641465F6" w14:textId="77777777" w:rsidR="00A5456D" w:rsidRPr="004E1EBB" w:rsidRDefault="00A5456D" w:rsidP="00D72777">
      <w:pPr>
        <w:rPr>
          <w:b/>
          <w:bCs/>
          <w:color w:val="00B050"/>
          <w:sz w:val="24"/>
          <w:szCs w:val="24"/>
        </w:rPr>
      </w:pPr>
    </w:p>
    <w:p w14:paraId="62B4F892" w14:textId="77777777" w:rsidR="00D72777" w:rsidRPr="00D72777" w:rsidRDefault="00D72777" w:rsidP="00D72777">
      <w:pPr>
        <w:rPr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-</w:t>
      </w:r>
      <w:r w:rsidRPr="00D72777">
        <w:rPr>
          <w:b/>
          <w:bCs/>
          <w:color w:val="00B050"/>
          <w:sz w:val="28"/>
          <w:szCs w:val="28"/>
        </w:rPr>
        <w:t>------------------------------------------------------------------------</w:t>
      </w:r>
    </w:p>
    <w:p w14:paraId="74B22979" w14:textId="23025C62" w:rsidR="00D72777" w:rsidRPr="00D72777" w:rsidRDefault="00A14B94" w:rsidP="00D72777">
      <w:pPr>
        <w:jc w:val="center"/>
        <w:rPr>
          <w:b/>
          <w:bCs/>
          <w:color w:val="FFC000"/>
          <w:sz w:val="28"/>
          <w:szCs w:val="28"/>
        </w:rPr>
      </w:pPr>
      <w:r>
        <w:rPr>
          <w:rFonts w:hint="eastAsia"/>
          <w:b/>
          <w:bCs/>
          <w:color w:val="FFC000"/>
          <w:sz w:val="28"/>
          <w:szCs w:val="28"/>
        </w:rPr>
        <w:t>专利</w:t>
      </w:r>
    </w:p>
    <w:p w14:paraId="3CB5BB9D" w14:textId="0025F290" w:rsidR="00D72777" w:rsidRDefault="00D72777" w:rsidP="00D72777">
      <w:pPr>
        <w:spacing w:line="276" w:lineRule="auto"/>
        <w:jc w:val="both"/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-</w:t>
      </w:r>
      <w:r w:rsidRPr="00D72777">
        <w:rPr>
          <w:b/>
          <w:bCs/>
          <w:color w:val="FFC000"/>
          <w:sz w:val="28"/>
          <w:szCs w:val="28"/>
        </w:rPr>
        <w:t>------------------------------------------------------------------------</w:t>
      </w:r>
    </w:p>
    <w:tbl>
      <w:tblPr>
        <w:tblStyle w:val="2-63"/>
        <w:tblW w:w="0" w:type="auto"/>
        <w:tblLook w:val="04A0" w:firstRow="1" w:lastRow="0" w:firstColumn="1" w:lastColumn="0" w:noHBand="0" w:noVBand="1"/>
      </w:tblPr>
      <w:tblGrid>
        <w:gridCol w:w="3119"/>
        <w:gridCol w:w="5907"/>
      </w:tblGrid>
      <w:tr w:rsidR="00A14B94" w14:paraId="2F1B6B41" w14:textId="1BCE7929" w:rsidTr="00A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7950BF" w14:textId="738869DA" w:rsidR="00A14B94" w:rsidRPr="00A14B94" w:rsidRDefault="00A14B94" w:rsidP="00A14B94">
            <w:pPr>
              <w:pStyle w:val="HTML9"/>
              <w:shd w:val="clear" w:color="auto" w:fill="FFFFFF"/>
              <w:rPr>
                <w:color w:val="FFC000"/>
                <w:sz w:val="24"/>
                <w:szCs w:val="24"/>
              </w:rPr>
            </w:pPr>
            <w:r w:rsidRPr="00A14B94">
              <w:rPr>
                <w:rFonts w:hint="eastAsia"/>
                <w:color w:val="FFC000"/>
                <w:sz w:val="24"/>
                <w:szCs w:val="24"/>
              </w:rPr>
              <w:t>{</w:t>
            </w:r>
            <w:r w:rsidRPr="00A14B94">
              <w:rPr>
                <w:color w:val="FFC000"/>
                <w:sz w:val="24"/>
                <w:szCs w:val="24"/>
              </w:rPr>
              <w:t>{$fe: patent t.itemName</w:t>
            </w:r>
          </w:p>
        </w:tc>
        <w:tc>
          <w:tcPr>
            <w:tcW w:w="5907" w:type="dxa"/>
          </w:tcPr>
          <w:p w14:paraId="5B0ADC0E" w14:textId="5BE35457" w:rsidR="00A14B94" w:rsidRPr="00A14B94" w:rsidRDefault="00A14B94" w:rsidP="0022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C000"/>
                <w:sz w:val="24"/>
                <w:szCs w:val="24"/>
              </w:rPr>
            </w:pPr>
            <w:r w:rsidRPr="00A14B94">
              <w:rPr>
                <w:rFonts w:hint="eastAsia"/>
                <w:b w:val="0"/>
                <w:bCs w:val="0"/>
                <w:color w:val="FFC00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FFC000"/>
                <w:sz w:val="24"/>
                <w:szCs w:val="24"/>
              </w:rPr>
              <w:t>.itemContent</w:t>
            </w:r>
            <w:r w:rsidRPr="000F1E53">
              <w:rPr>
                <w:color w:val="FFC000"/>
                <w:sz w:val="24"/>
                <w:szCs w:val="24"/>
              </w:rPr>
              <w:t>}}</w:t>
            </w:r>
          </w:p>
        </w:tc>
      </w:tr>
    </w:tbl>
    <w:p w14:paraId="22EB3BB8" w14:textId="1238C50A" w:rsidR="00D72777" w:rsidRPr="00D72777" w:rsidRDefault="00D72777" w:rsidP="00D72777">
      <w:pPr>
        <w:rPr>
          <w:color w:val="FFC000"/>
        </w:rPr>
      </w:pPr>
      <w:r w:rsidRPr="00D72777">
        <w:rPr>
          <w:rFonts w:hint="eastAsia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2B15F2A" wp14:editId="399C846F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19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20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21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24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A7033" id="组 53" o:spid="_x0000_s1026" style="position:absolute;left:0;text-align:left;margin-left:0;margin-top:549pt;width:452.45pt;height:16.45pt;z-index:251687936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" fillcolor="#d83b01" stroked="f" strokeweight="1pt"/>
                  <v:rect id="矩形 22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" fillcolor="#d83b01" stroked="f" strokeweight="1pt"/>
                  <v:rect id="矩形 25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p w14:paraId="355ED8D6" w14:textId="77777777" w:rsidR="00D72777" w:rsidRPr="00D72777" w:rsidRDefault="00D72777" w:rsidP="00D72777">
      <w:pPr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-</w:t>
      </w:r>
      <w:r w:rsidRPr="00D72777">
        <w:rPr>
          <w:b/>
          <w:bCs/>
          <w:color w:val="FFC000"/>
          <w:sz w:val="28"/>
          <w:szCs w:val="28"/>
        </w:rPr>
        <w:t>------------------------------------------------------------------------</w:t>
      </w:r>
    </w:p>
    <w:p w14:paraId="28576B22" w14:textId="56951130" w:rsidR="00D72777" w:rsidRPr="00D72777" w:rsidRDefault="00A14B94" w:rsidP="00D72777">
      <w:pPr>
        <w:jc w:val="center"/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著作成果</w:t>
      </w:r>
    </w:p>
    <w:p w14:paraId="327F25F7" w14:textId="4119242A" w:rsidR="00D72777" w:rsidRPr="00A5456D" w:rsidRDefault="00D72777" w:rsidP="00A5456D">
      <w:pPr>
        <w:spacing w:line="276" w:lineRule="auto"/>
        <w:jc w:val="both"/>
        <w:rPr>
          <w:b/>
          <w:bCs/>
          <w:color w:val="7030A0"/>
          <w:sz w:val="28"/>
          <w:szCs w:val="28"/>
        </w:rPr>
      </w:pPr>
      <w:r w:rsidRPr="00D72777">
        <w:rPr>
          <w:rFonts w:hint="eastAsia"/>
          <w:b/>
          <w:bCs/>
          <w:color w:val="7030A0"/>
          <w:sz w:val="28"/>
          <w:szCs w:val="28"/>
        </w:rPr>
        <w:t>-</w:t>
      </w:r>
      <w:r w:rsidRPr="00D72777">
        <w:rPr>
          <w:b/>
          <w:bCs/>
          <w:color w:val="7030A0"/>
          <w:sz w:val="28"/>
          <w:szCs w:val="28"/>
        </w:rPr>
        <w:t>------------------------------------------------------------------------</w:t>
      </w:r>
      <w:r w:rsidRPr="004E1EBB">
        <w:rPr>
          <w:rFonts w:hint="eastAsia"/>
          <w:b/>
          <w:bCs/>
          <w:noProof/>
          <w:color w:val="7030A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11C3542" wp14:editId="3233E81D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26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27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28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31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CCAA" id="组 53" o:spid="_x0000_s1026" style="position:absolute;left:0;text-align:left;margin-left:0;margin-top:549pt;width:452.45pt;height:16.45pt;z-index:251689984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" fillcolor="#d83b01" stroked="f" strokeweight="1pt"/>
                  <v:rect id="矩形 29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" fillcolor="#d83b01" stroked="f" strokeweight="1pt"/>
                  <v:rect id="矩形 32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2977"/>
        <w:gridCol w:w="6049"/>
      </w:tblGrid>
      <w:tr w:rsidR="00A14B94" w:rsidRPr="00A5456D" w14:paraId="2D83ED0B" w14:textId="6D2F00F1" w:rsidTr="00A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659EA5" w14:textId="1F367BF7" w:rsidR="003820AB" w:rsidRPr="003820AB" w:rsidRDefault="00A14B94" w:rsidP="00A14B94">
            <w:pPr>
              <w:pStyle w:val="HTML9"/>
              <w:shd w:val="clear" w:color="auto" w:fill="FFFFFF"/>
              <w:rPr>
                <w:rFonts w:hint="eastAsia"/>
                <w:b w:val="0"/>
                <w:bCs w:val="0"/>
                <w:color w:val="7030A0"/>
                <w:sz w:val="24"/>
                <w:szCs w:val="24"/>
              </w:rPr>
            </w:pPr>
            <w:r w:rsidRPr="004E1EBB">
              <w:rPr>
                <w:rFonts w:hint="eastAsia"/>
                <w:color w:val="7030A0"/>
                <w:sz w:val="24"/>
                <w:szCs w:val="24"/>
              </w:rPr>
              <w:t>{</w:t>
            </w:r>
            <w:r w:rsidRPr="004E1EBB">
              <w:rPr>
                <w:color w:val="7030A0"/>
                <w:sz w:val="24"/>
                <w:szCs w:val="24"/>
              </w:rPr>
              <w:t xml:space="preserve">{$fe: </w:t>
            </w:r>
            <w:r w:rsidRPr="00A14B94">
              <w:rPr>
                <w:color w:val="7030A0"/>
                <w:sz w:val="24"/>
                <w:szCs w:val="24"/>
              </w:rPr>
              <w:t>achievements</w:t>
            </w:r>
            <w:r w:rsidR="003820AB">
              <w:rPr>
                <w:rFonts w:hint="eastAsia"/>
                <w:b w:val="0"/>
                <w:bCs w:val="0"/>
                <w:color w:val="7030A0"/>
                <w:sz w:val="24"/>
                <w:szCs w:val="24"/>
              </w:rPr>
              <w:t xml:space="preserve"> t</w:t>
            </w:r>
            <w:r w:rsidR="003820AB">
              <w:rPr>
                <w:b w:val="0"/>
                <w:bCs w:val="0"/>
                <w:color w:val="7030A0"/>
                <w:sz w:val="24"/>
                <w:szCs w:val="24"/>
              </w:rPr>
              <w:t>.itemName</w:t>
            </w:r>
          </w:p>
        </w:tc>
        <w:tc>
          <w:tcPr>
            <w:tcW w:w="6049" w:type="dxa"/>
          </w:tcPr>
          <w:p w14:paraId="3F4411B1" w14:textId="227D229E" w:rsidR="00A14B94" w:rsidRPr="00A14B94" w:rsidRDefault="00A14B94" w:rsidP="00A14B94">
            <w:pPr>
              <w:pStyle w:val="HTML9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A14B94">
              <w:rPr>
                <w:rFonts w:hint="eastAsia"/>
                <w:b w:val="0"/>
                <w:bCs w:val="0"/>
                <w:color w:val="7030A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7030A0"/>
                <w:sz w:val="24"/>
                <w:szCs w:val="24"/>
              </w:rPr>
              <w:t>.itemContent</w:t>
            </w:r>
            <w:r w:rsidRPr="000F1E53">
              <w:rPr>
                <w:color w:val="7030A0"/>
                <w:sz w:val="24"/>
                <w:szCs w:val="24"/>
              </w:rPr>
              <w:t>}}</w:t>
            </w:r>
          </w:p>
        </w:tc>
      </w:tr>
    </w:tbl>
    <w:p w14:paraId="57DFED3C" w14:textId="77777777" w:rsidR="00A5456D" w:rsidRPr="004E1EBB" w:rsidRDefault="00A5456D" w:rsidP="00D72777">
      <w:pPr>
        <w:rPr>
          <w:b/>
          <w:bCs/>
          <w:color w:val="7030A0"/>
          <w:sz w:val="24"/>
          <w:szCs w:val="24"/>
        </w:rPr>
      </w:pPr>
    </w:p>
    <w:p w14:paraId="52E0474D" w14:textId="300E9697" w:rsidR="00D72777" w:rsidRDefault="00D72777" w:rsidP="00D72777">
      <w:pPr>
        <w:rPr>
          <w:b/>
          <w:bCs/>
          <w:color w:val="7030A0"/>
          <w:sz w:val="28"/>
          <w:szCs w:val="28"/>
        </w:rPr>
      </w:pPr>
      <w:r w:rsidRPr="00D72777">
        <w:rPr>
          <w:rFonts w:hint="eastAsia"/>
          <w:b/>
          <w:bCs/>
          <w:color w:val="7030A0"/>
          <w:sz w:val="28"/>
          <w:szCs w:val="28"/>
        </w:rPr>
        <w:lastRenderedPageBreak/>
        <w:t>-</w:t>
      </w:r>
      <w:r w:rsidRPr="00D72777">
        <w:rPr>
          <w:b/>
          <w:bCs/>
          <w:color w:val="7030A0"/>
          <w:sz w:val="28"/>
          <w:szCs w:val="28"/>
        </w:rPr>
        <w:t>------------------------------------------------------------------------</w:t>
      </w:r>
    </w:p>
    <w:p w14:paraId="3A85C43D" w14:textId="0CB32922" w:rsidR="00A14B94" w:rsidRPr="00A14B94" w:rsidRDefault="00A14B94" w:rsidP="00A14B94">
      <w:pPr>
        <w:jc w:val="center"/>
        <w:rPr>
          <w:b/>
          <w:bCs/>
          <w:color w:val="92D050"/>
          <w:sz w:val="28"/>
          <w:szCs w:val="28"/>
        </w:rPr>
      </w:pPr>
      <w:r w:rsidRPr="00A14B94">
        <w:rPr>
          <w:rFonts w:hint="eastAsia"/>
          <w:b/>
          <w:bCs/>
          <w:color w:val="92D050"/>
          <w:sz w:val="28"/>
          <w:szCs w:val="28"/>
        </w:rPr>
        <w:t>科研项目</w:t>
      </w:r>
    </w:p>
    <w:p w14:paraId="38C62EDA" w14:textId="5036343E" w:rsidR="00A14B94" w:rsidRPr="00A14B94" w:rsidRDefault="00A14B94" w:rsidP="00A14B94">
      <w:pPr>
        <w:spacing w:line="276" w:lineRule="auto"/>
        <w:jc w:val="both"/>
        <w:rPr>
          <w:b/>
          <w:bCs/>
          <w:color w:val="92D050"/>
          <w:sz w:val="28"/>
          <w:szCs w:val="28"/>
        </w:rPr>
      </w:pPr>
      <w:r w:rsidRPr="00A14B94">
        <w:rPr>
          <w:rFonts w:hint="eastAsia"/>
          <w:b/>
          <w:bCs/>
          <w:color w:val="92D050"/>
          <w:sz w:val="28"/>
          <w:szCs w:val="28"/>
        </w:rPr>
        <w:t>-</w:t>
      </w:r>
      <w:r w:rsidRPr="00A14B94">
        <w:rPr>
          <w:b/>
          <w:bCs/>
          <w:color w:val="92D050"/>
          <w:sz w:val="28"/>
          <w:szCs w:val="28"/>
        </w:rPr>
        <w:t>------------------------------------------------------------------------</w: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3402"/>
        <w:gridCol w:w="5624"/>
      </w:tblGrid>
      <w:tr w:rsidR="00A14B94" w:rsidRPr="00A14B94" w14:paraId="72CE6F77" w14:textId="6FF72429" w:rsidTr="00A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600411B" w14:textId="03FE61F1" w:rsidR="00A14B94" w:rsidRPr="00A14B94" w:rsidRDefault="00A14B94" w:rsidP="00A14B94">
            <w:pPr>
              <w:pStyle w:val="HTML9"/>
              <w:shd w:val="clear" w:color="auto" w:fill="FFFFFF"/>
              <w:rPr>
                <w:rFonts w:ascii="Consolas" w:eastAsia="宋体" w:hAnsi="Consolas" w:cs="宋体"/>
                <w:color w:val="24292E"/>
                <w:sz w:val="18"/>
                <w:szCs w:val="18"/>
              </w:rPr>
            </w:pPr>
            <w:r w:rsidRPr="00A14B94">
              <w:rPr>
                <w:rFonts w:hint="eastAsia"/>
                <w:color w:val="92D050"/>
                <w:sz w:val="24"/>
                <w:szCs w:val="24"/>
              </w:rPr>
              <w:t>{</w:t>
            </w:r>
            <w:r w:rsidRPr="00A14B94">
              <w:rPr>
                <w:color w:val="92D050"/>
                <w:sz w:val="24"/>
                <w:szCs w:val="24"/>
              </w:rPr>
              <w:t xml:space="preserve">{$fe: </w:t>
            </w:r>
            <w:r w:rsidRPr="00D6198E">
              <w:rPr>
                <w:color w:val="92D050"/>
                <w:sz w:val="24"/>
                <w:szCs w:val="24"/>
              </w:rPr>
              <w:t>researchProjects</w:t>
            </w:r>
            <w:r w:rsidR="00D6198E">
              <w:rPr>
                <w:color w:val="92D050"/>
                <w:sz w:val="24"/>
                <w:szCs w:val="24"/>
              </w:rPr>
              <w:t xml:space="preserve"> t.itemName</w:t>
            </w:r>
          </w:p>
        </w:tc>
        <w:tc>
          <w:tcPr>
            <w:tcW w:w="5624" w:type="dxa"/>
          </w:tcPr>
          <w:p w14:paraId="7733375F" w14:textId="104301EE" w:rsidR="00A14B94" w:rsidRPr="00D6198E" w:rsidRDefault="00D6198E" w:rsidP="00A14B94">
            <w:pPr>
              <w:pStyle w:val="HTML9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92D050"/>
                <w:sz w:val="24"/>
                <w:szCs w:val="24"/>
              </w:rPr>
            </w:pPr>
            <w:r w:rsidRPr="00D6198E">
              <w:rPr>
                <w:rFonts w:hint="eastAsia"/>
                <w:b w:val="0"/>
                <w:bCs w:val="0"/>
                <w:color w:val="92D050"/>
                <w:sz w:val="24"/>
                <w:szCs w:val="24"/>
              </w:rPr>
              <w:t>t</w:t>
            </w:r>
            <w:r w:rsidRPr="00D6198E">
              <w:rPr>
                <w:b w:val="0"/>
                <w:bCs w:val="0"/>
                <w:color w:val="92D050"/>
                <w:sz w:val="24"/>
                <w:szCs w:val="24"/>
              </w:rPr>
              <w:t>.itemContent</w:t>
            </w:r>
            <w:r w:rsidRPr="000F1E53">
              <w:rPr>
                <w:color w:val="92D050"/>
                <w:sz w:val="24"/>
                <w:szCs w:val="24"/>
              </w:rPr>
              <w:t>}}</w:t>
            </w:r>
          </w:p>
        </w:tc>
      </w:tr>
    </w:tbl>
    <w:p w14:paraId="74970D15" w14:textId="77777777" w:rsidR="00A14B94" w:rsidRPr="00A14B94" w:rsidRDefault="00A14B94" w:rsidP="00A14B94">
      <w:pPr>
        <w:rPr>
          <w:b/>
          <w:bCs/>
          <w:color w:val="92D050"/>
          <w:sz w:val="24"/>
          <w:szCs w:val="24"/>
        </w:rPr>
      </w:pPr>
    </w:p>
    <w:p w14:paraId="61DDCB59" w14:textId="77777777" w:rsidR="00A14B94" w:rsidRPr="00A14B94" w:rsidRDefault="00A14B94" w:rsidP="00A14B94">
      <w:pPr>
        <w:rPr>
          <w:b/>
          <w:bCs/>
          <w:color w:val="92D050"/>
          <w:sz w:val="28"/>
          <w:szCs w:val="28"/>
        </w:rPr>
      </w:pPr>
      <w:r w:rsidRPr="00A14B94">
        <w:rPr>
          <w:rFonts w:hint="eastAsia"/>
          <w:b/>
          <w:bCs/>
          <w:color w:val="92D050"/>
          <w:sz w:val="28"/>
          <w:szCs w:val="28"/>
        </w:rPr>
        <w:t>-</w:t>
      </w:r>
      <w:r w:rsidRPr="00A14B94">
        <w:rPr>
          <w:b/>
          <w:bCs/>
          <w:color w:val="92D050"/>
          <w:sz w:val="28"/>
          <w:szCs w:val="28"/>
        </w:rPr>
        <w:t>------------------------------------------------------------------------</w:t>
      </w:r>
    </w:p>
    <w:p w14:paraId="4FECF2EE" w14:textId="308177BC" w:rsidR="00A14B94" w:rsidRPr="00A14B94" w:rsidRDefault="00A14B94" w:rsidP="00A14B94">
      <w:pPr>
        <w:jc w:val="center"/>
        <w:rPr>
          <w:b/>
          <w:bCs/>
          <w:color w:val="002060"/>
          <w:sz w:val="28"/>
          <w:szCs w:val="28"/>
        </w:rPr>
      </w:pPr>
      <w:r w:rsidRPr="00A14B94">
        <w:rPr>
          <w:rFonts w:hint="eastAsia"/>
          <w:b/>
          <w:bCs/>
          <w:color w:val="002060"/>
          <w:sz w:val="28"/>
          <w:szCs w:val="28"/>
        </w:rPr>
        <w:t>科研团队</w:t>
      </w:r>
    </w:p>
    <w:p w14:paraId="503081DB" w14:textId="4A7EFE2C" w:rsidR="00A14B94" w:rsidRPr="00A14B94" w:rsidRDefault="00A14B94" w:rsidP="00A14B94">
      <w:pPr>
        <w:spacing w:line="276" w:lineRule="auto"/>
        <w:jc w:val="both"/>
        <w:rPr>
          <w:b/>
          <w:bCs/>
          <w:color w:val="002060"/>
          <w:sz w:val="28"/>
          <w:szCs w:val="28"/>
        </w:rPr>
      </w:pPr>
      <w:r w:rsidRPr="00A14B94">
        <w:rPr>
          <w:rFonts w:hint="eastAsia"/>
          <w:b/>
          <w:bCs/>
          <w:color w:val="002060"/>
          <w:sz w:val="28"/>
          <w:szCs w:val="28"/>
        </w:rPr>
        <w:t>-</w:t>
      </w:r>
      <w:r w:rsidRPr="00A14B94">
        <w:rPr>
          <w:b/>
          <w:bCs/>
          <w:color w:val="002060"/>
          <w:sz w:val="28"/>
          <w:szCs w:val="28"/>
        </w:rPr>
        <w:t>------------------------------------------------------------------------</w: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3544"/>
        <w:gridCol w:w="5482"/>
      </w:tblGrid>
      <w:tr w:rsidR="00A14B94" w:rsidRPr="00A14B94" w14:paraId="4786F5CB" w14:textId="22CA69C7" w:rsidTr="00D6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FF28FE3" w14:textId="795C16E7" w:rsidR="00A14B94" w:rsidRPr="00A14B94" w:rsidRDefault="00A14B94" w:rsidP="00A14B94">
            <w:pPr>
              <w:pStyle w:val="HTML9"/>
              <w:shd w:val="clear" w:color="auto" w:fill="FFFFFF"/>
              <w:rPr>
                <w:rFonts w:ascii="Consolas" w:eastAsia="宋体" w:hAnsi="Consolas" w:cs="宋体"/>
                <w:color w:val="24292E"/>
                <w:sz w:val="18"/>
                <w:szCs w:val="18"/>
              </w:rPr>
            </w:pPr>
            <w:r w:rsidRPr="00A14B94">
              <w:rPr>
                <w:rFonts w:hint="eastAsia"/>
                <w:color w:val="002060"/>
                <w:sz w:val="24"/>
                <w:szCs w:val="24"/>
              </w:rPr>
              <w:t>{</w:t>
            </w:r>
            <w:r w:rsidRPr="00A14B94">
              <w:rPr>
                <w:color w:val="002060"/>
                <w:sz w:val="24"/>
                <w:szCs w:val="24"/>
              </w:rPr>
              <w:t>{$fe:</w:t>
            </w:r>
            <w:r w:rsidRPr="00D6198E">
              <w:rPr>
                <w:color w:val="002060"/>
                <w:sz w:val="24"/>
                <w:szCs w:val="24"/>
              </w:rPr>
              <w:t xml:space="preserve"> researchTeam</w:t>
            </w:r>
            <w:r w:rsidR="00D6198E">
              <w:rPr>
                <w:color w:val="002060"/>
                <w:sz w:val="24"/>
                <w:szCs w:val="24"/>
              </w:rPr>
              <w:t xml:space="preserve"> t.itemName</w:t>
            </w:r>
          </w:p>
        </w:tc>
        <w:tc>
          <w:tcPr>
            <w:tcW w:w="5482" w:type="dxa"/>
          </w:tcPr>
          <w:p w14:paraId="4A48C2F8" w14:textId="1A4FC8AE" w:rsidR="00A14B94" w:rsidRPr="00D6198E" w:rsidRDefault="00D6198E" w:rsidP="00A14B94">
            <w:pPr>
              <w:pStyle w:val="HTML9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  <w:sz w:val="24"/>
                <w:szCs w:val="24"/>
              </w:rPr>
            </w:pPr>
            <w:r w:rsidRPr="00D6198E">
              <w:rPr>
                <w:rFonts w:hint="eastAsia"/>
                <w:b w:val="0"/>
                <w:bCs w:val="0"/>
                <w:color w:val="002060"/>
                <w:sz w:val="24"/>
                <w:szCs w:val="24"/>
              </w:rPr>
              <w:t>t</w:t>
            </w:r>
            <w:r w:rsidRPr="00D6198E">
              <w:rPr>
                <w:b w:val="0"/>
                <w:bCs w:val="0"/>
                <w:color w:val="002060"/>
                <w:sz w:val="24"/>
                <w:szCs w:val="24"/>
              </w:rPr>
              <w:t>.itemContent}}</w:t>
            </w:r>
          </w:p>
        </w:tc>
      </w:tr>
    </w:tbl>
    <w:p w14:paraId="1F90502E" w14:textId="77777777" w:rsidR="00A14B94" w:rsidRPr="00A14B94" w:rsidRDefault="00A14B94" w:rsidP="00A14B94">
      <w:pPr>
        <w:rPr>
          <w:b/>
          <w:bCs/>
          <w:color w:val="002060"/>
          <w:sz w:val="24"/>
          <w:szCs w:val="24"/>
        </w:rPr>
      </w:pPr>
    </w:p>
    <w:p w14:paraId="7E60A99B" w14:textId="77777777" w:rsidR="00A14B94" w:rsidRPr="00A14B94" w:rsidRDefault="00A14B94" w:rsidP="00A14B94">
      <w:pPr>
        <w:rPr>
          <w:b/>
          <w:bCs/>
          <w:color w:val="002060"/>
          <w:sz w:val="28"/>
          <w:szCs w:val="28"/>
        </w:rPr>
      </w:pPr>
      <w:r w:rsidRPr="00A14B94">
        <w:rPr>
          <w:rFonts w:hint="eastAsia"/>
          <w:b/>
          <w:bCs/>
          <w:color w:val="002060"/>
          <w:sz w:val="28"/>
          <w:szCs w:val="28"/>
        </w:rPr>
        <w:t>-</w:t>
      </w:r>
      <w:r w:rsidRPr="00A14B94">
        <w:rPr>
          <w:b/>
          <w:bCs/>
          <w:color w:val="002060"/>
          <w:sz w:val="28"/>
          <w:szCs w:val="28"/>
        </w:rPr>
        <w:t>------------------------------------------------------------------------</w:t>
      </w:r>
    </w:p>
    <w:p w14:paraId="3AB3F7A5" w14:textId="77777777" w:rsidR="00A14B94" w:rsidRPr="00D72777" w:rsidRDefault="00A14B94" w:rsidP="00D72777">
      <w:pPr>
        <w:rPr>
          <w:b/>
          <w:bCs/>
          <w:color w:val="7030A0"/>
          <w:sz w:val="28"/>
          <w:szCs w:val="28"/>
        </w:rPr>
      </w:pPr>
    </w:p>
    <w:sectPr w:rsidR="00A14B94" w:rsidRPr="00D72777" w:rsidSect="00EC3642">
      <w:footerReference w:type="default" r:id="rId11"/>
      <w:pgSz w:w="11906" w:h="16838" w:code="9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BA758" w14:textId="77777777" w:rsidR="00763240" w:rsidRDefault="00763240" w:rsidP="008F1194">
      <w:pPr>
        <w:spacing w:after="0" w:line="240" w:lineRule="auto"/>
      </w:pPr>
      <w:r>
        <w:separator/>
      </w:r>
    </w:p>
  </w:endnote>
  <w:endnote w:type="continuationSeparator" w:id="0">
    <w:p w14:paraId="22247D33" w14:textId="77777777" w:rsidR="00763240" w:rsidRDefault="00763240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46435" w14:textId="77777777" w:rsidR="00FE6A49" w:rsidRPr="002D1446" w:rsidRDefault="00FE6A49">
        <w:pPr>
          <w:pStyle w:val="a8"/>
          <w:jc w:val="center"/>
        </w:pPr>
        <w:r w:rsidRPr="002D1446">
          <w:rPr>
            <w:lang w:val="zh-CN" w:bidi="zh-CN"/>
          </w:rPr>
          <w:fldChar w:fldCharType="begin"/>
        </w:r>
        <w:r w:rsidRPr="002D1446">
          <w:rPr>
            <w:lang w:val="zh-CN" w:bidi="zh-CN"/>
          </w:rPr>
          <w:instrText xml:space="preserve"> PAGE   \* MERGEFORMAT </w:instrText>
        </w:r>
        <w:r w:rsidRPr="002D1446">
          <w:rPr>
            <w:lang w:val="zh-CN" w:bidi="zh-CN"/>
          </w:rPr>
          <w:fldChar w:fldCharType="separate"/>
        </w:r>
        <w:r>
          <w:rPr>
            <w:noProof/>
            <w:lang w:val="zh-CN" w:bidi="zh-CN"/>
          </w:rPr>
          <w:t>3</w:t>
        </w:r>
        <w:r w:rsidRPr="002D1446">
          <w:rPr>
            <w:noProof/>
            <w:lang w:val="zh-CN" w:bidi="zh-CN"/>
          </w:rPr>
          <w:fldChar w:fldCharType="end"/>
        </w:r>
      </w:p>
    </w:sdtContent>
  </w:sdt>
  <w:p w14:paraId="70751127" w14:textId="77777777" w:rsidR="00FE6A49" w:rsidRPr="002D1446" w:rsidRDefault="00FE6A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73FE7" w14:textId="77777777" w:rsidR="00763240" w:rsidRDefault="00763240" w:rsidP="008F1194">
      <w:pPr>
        <w:spacing w:after="0" w:line="240" w:lineRule="auto"/>
      </w:pPr>
      <w:r>
        <w:separator/>
      </w:r>
    </w:p>
  </w:footnote>
  <w:footnote w:type="continuationSeparator" w:id="0">
    <w:p w14:paraId="1F754989" w14:textId="77777777" w:rsidR="00763240" w:rsidRDefault="00763240" w:rsidP="008F1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A4A03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D634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C03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94AE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603B7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74E7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4BAD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3A37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8845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964A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F5701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6121F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E60D9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15"/>
  </w:num>
  <w:num w:numId="5">
    <w:abstractNumId w:val="14"/>
  </w:num>
  <w:num w:numId="6">
    <w:abstractNumId w:val="10"/>
  </w:num>
  <w:num w:numId="7">
    <w:abstractNumId w:val="22"/>
  </w:num>
  <w:num w:numId="8">
    <w:abstractNumId w:val="17"/>
  </w:num>
  <w:num w:numId="9">
    <w:abstractNumId w:val="20"/>
  </w:num>
  <w:num w:numId="10">
    <w:abstractNumId w:val="18"/>
  </w:num>
  <w:num w:numId="11">
    <w:abstractNumId w:val="16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7"/>
    <w:rsid w:val="000048CB"/>
    <w:rsid w:val="000A7CCA"/>
    <w:rsid w:val="000F1E53"/>
    <w:rsid w:val="000F6C90"/>
    <w:rsid w:val="0012261C"/>
    <w:rsid w:val="0014729A"/>
    <w:rsid w:val="00174F40"/>
    <w:rsid w:val="00191D63"/>
    <w:rsid w:val="001A2376"/>
    <w:rsid w:val="001A3F3A"/>
    <w:rsid w:val="001D5B2D"/>
    <w:rsid w:val="001D7E33"/>
    <w:rsid w:val="00241A86"/>
    <w:rsid w:val="00277281"/>
    <w:rsid w:val="002C018E"/>
    <w:rsid w:val="002D1446"/>
    <w:rsid w:val="00311990"/>
    <w:rsid w:val="003807A5"/>
    <w:rsid w:val="003820AB"/>
    <w:rsid w:val="00404562"/>
    <w:rsid w:val="00435F2E"/>
    <w:rsid w:val="00450BBB"/>
    <w:rsid w:val="004C32B5"/>
    <w:rsid w:val="004E1EBB"/>
    <w:rsid w:val="00513443"/>
    <w:rsid w:val="005426A5"/>
    <w:rsid w:val="005F4522"/>
    <w:rsid w:val="00626F14"/>
    <w:rsid w:val="00631541"/>
    <w:rsid w:val="006B2F2B"/>
    <w:rsid w:val="006C2727"/>
    <w:rsid w:val="006D5FE6"/>
    <w:rsid w:val="00763240"/>
    <w:rsid w:val="00763B27"/>
    <w:rsid w:val="007A4B7E"/>
    <w:rsid w:val="007D5991"/>
    <w:rsid w:val="00810D5A"/>
    <w:rsid w:val="00852BBD"/>
    <w:rsid w:val="0088362B"/>
    <w:rsid w:val="008C522C"/>
    <w:rsid w:val="008F1194"/>
    <w:rsid w:val="009210EA"/>
    <w:rsid w:val="009358CF"/>
    <w:rsid w:val="00935DD1"/>
    <w:rsid w:val="00974A50"/>
    <w:rsid w:val="00974AC4"/>
    <w:rsid w:val="009A4045"/>
    <w:rsid w:val="00A14B94"/>
    <w:rsid w:val="00A43F3A"/>
    <w:rsid w:val="00A5456D"/>
    <w:rsid w:val="00A95895"/>
    <w:rsid w:val="00AC11E8"/>
    <w:rsid w:val="00B04624"/>
    <w:rsid w:val="00B2591C"/>
    <w:rsid w:val="00B331D7"/>
    <w:rsid w:val="00BC1736"/>
    <w:rsid w:val="00CB693A"/>
    <w:rsid w:val="00CE03B5"/>
    <w:rsid w:val="00D048B5"/>
    <w:rsid w:val="00D30F4A"/>
    <w:rsid w:val="00D5153F"/>
    <w:rsid w:val="00D6198E"/>
    <w:rsid w:val="00D71C9E"/>
    <w:rsid w:val="00D72777"/>
    <w:rsid w:val="00E25BC6"/>
    <w:rsid w:val="00E82221"/>
    <w:rsid w:val="00E843FE"/>
    <w:rsid w:val="00EC3642"/>
    <w:rsid w:val="00EF0193"/>
    <w:rsid w:val="00F6547C"/>
    <w:rsid w:val="00F823AD"/>
    <w:rsid w:val="00FB1147"/>
    <w:rsid w:val="00FB13F4"/>
    <w:rsid w:val="00FC3A50"/>
    <w:rsid w:val="00FE6A49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33C6B"/>
  <w15:chartTrackingRefBased/>
  <w15:docId w15:val="{4A179153-B62E-4A79-AAAF-CA90861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D1446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2D1446"/>
    <w:pPr>
      <w:keepNext/>
      <w:keepLines/>
      <w:spacing w:before="240" w:after="0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2D1446"/>
    <w:pPr>
      <w:keepNext/>
      <w:keepLines/>
      <w:spacing w:before="4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2D1446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2D1446"/>
    <w:pPr>
      <w:keepNext/>
      <w:keepLines/>
      <w:spacing w:before="40" w:after="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2D1446"/>
    <w:pPr>
      <w:keepNext/>
      <w:keepLines/>
      <w:spacing w:before="40" w:after="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D1446"/>
    <w:pPr>
      <w:keepNext/>
      <w:keepLines/>
      <w:spacing w:before="40" w:after="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D1446"/>
    <w:pPr>
      <w:keepNext/>
      <w:keepLines/>
      <w:spacing w:before="40" w:after="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D1446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D1446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2D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3"/>
    <w:link w:val="a6"/>
    <w:uiPriority w:val="99"/>
    <w:rsid w:val="002D1446"/>
    <w:rPr>
      <w:rFonts w:ascii="Microsoft YaHei UI" w:eastAsia="Microsoft YaHei UI" w:hAnsi="Microsoft YaHei UI"/>
    </w:rPr>
  </w:style>
  <w:style w:type="paragraph" w:styleId="a8">
    <w:name w:val="footer"/>
    <w:basedOn w:val="a2"/>
    <w:link w:val="a9"/>
    <w:uiPriority w:val="99"/>
    <w:unhideWhenUsed/>
    <w:rsid w:val="002D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3"/>
    <w:link w:val="a8"/>
    <w:uiPriority w:val="99"/>
    <w:rsid w:val="002D1446"/>
    <w:rPr>
      <w:rFonts w:ascii="Microsoft YaHei UI" w:eastAsia="Microsoft YaHei UI" w:hAnsi="Microsoft YaHei UI"/>
    </w:rPr>
  </w:style>
  <w:style w:type="paragraph" w:styleId="aa">
    <w:name w:val="No Spacing"/>
    <w:link w:val="ab"/>
    <w:uiPriority w:val="1"/>
    <w:qFormat/>
    <w:rsid w:val="002D1446"/>
    <w:pPr>
      <w:spacing w:after="0" w:line="240" w:lineRule="auto"/>
    </w:pPr>
    <w:rPr>
      <w:rFonts w:ascii="Microsoft YaHei UI" w:eastAsia="Microsoft YaHei UI" w:hAnsi="Microsoft YaHei UI"/>
    </w:rPr>
  </w:style>
  <w:style w:type="character" w:customStyle="1" w:styleId="ab">
    <w:name w:val="无间隔 字符"/>
    <w:basedOn w:val="a3"/>
    <w:link w:val="aa"/>
    <w:uiPriority w:val="1"/>
    <w:rsid w:val="002D1446"/>
    <w:rPr>
      <w:rFonts w:ascii="Microsoft YaHei UI" w:eastAsia="Microsoft YaHei UI" w:hAnsi="Microsoft YaHei UI"/>
    </w:rPr>
  </w:style>
  <w:style w:type="paragraph" w:styleId="ac">
    <w:name w:val="List Paragraph"/>
    <w:basedOn w:val="a2"/>
    <w:uiPriority w:val="34"/>
    <w:qFormat/>
    <w:rsid w:val="002D1446"/>
    <w:pPr>
      <w:ind w:left="720"/>
      <w:contextualSpacing/>
    </w:pPr>
  </w:style>
  <w:style w:type="table" w:styleId="ad">
    <w:name w:val="Table Grid"/>
    <w:basedOn w:val="a4"/>
    <w:uiPriority w:val="39"/>
    <w:rsid w:val="002D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3">
    <w:name w:val="Plain Table 3"/>
    <w:basedOn w:val="a4"/>
    <w:uiPriority w:val="43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e">
    <w:name w:val="Placeholder Text"/>
    <w:basedOn w:val="a3"/>
    <w:uiPriority w:val="99"/>
    <w:semiHidden/>
    <w:rsid w:val="002D1446"/>
    <w:rPr>
      <w:rFonts w:ascii="Microsoft YaHei UI" w:eastAsia="Microsoft YaHei UI" w:hAnsi="Microsoft YaHei UI"/>
      <w:color w:val="808080"/>
    </w:rPr>
  </w:style>
  <w:style w:type="character" w:customStyle="1" w:styleId="11">
    <w:name w:val="@他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2D1446"/>
    <w:pPr>
      <w:numPr>
        <w:numId w:val="12"/>
      </w:numPr>
    </w:pPr>
  </w:style>
  <w:style w:type="numbering" w:styleId="111111">
    <w:name w:val="Outline List 1"/>
    <w:basedOn w:val="a5"/>
    <w:uiPriority w:val="99"/>
    <w:semiHidden/>
    <w:unhideWhenUsed/>
    <w:rsid w:val="002D1446"/>
    <w:pPr>
      <w:numPr>
        <w:numId w:val="13"/>
      </w:numPr>
    </w:pPr>
  </w:style>
  <w:style w:type="character" w:styleId="HTML">
    <w:name w:val="HTML Code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2D1446"/>
    <w:pPr>
      <w:spacing w:after="0"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2D1446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2D1446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rsid w:val="002D1446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2D144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2D144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2D144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2D144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2D144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2D144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2D144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2D144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2D1446"/>
    <w:pPr>
      <w:spacing w:after="100"/>
      <w:ind w:left="1760"/>
    </w:pPr>
  </w:style>
  <w:style w:type="character" w:customStyle="1" w:styleId="10">
    <w:name w:val="标题 1 字符"/>
    <w:basedOn w:val="a3"/>
    <w:link w:val="1"/>
    <w:uiPriority w:val="9"/>
    <w:rsid w:val="002D1446"/>
    <w:rPr>
      <w:rFonts w:ascii="Microsoft YaHei UI" w:eastAsia="Microsoft YaHei UI" w:hAnsi="Microsoft YaHei U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2"/>
    <w:uiPriority w:val="39"/>
    <w:semiHidden/>
    <w:unhideWhenUsed/>
    <w:qFormat/>
    <w:rsid w:val="002D1446"/>
    <w:pPr>
      <w:outlineLvl w:val="9"/>
    </w:pPr>
  </w:style>
  <w:style w:type="character" w:styleId="af">
    <w:name w:val="Subtle Reference"/>
    <w:basedOn w:val="a3"/>
    <w:uiPriority w:val="31"/>
    <w:qFormat/>
    <w:rsid w:val="002D1446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0">
    <w:name w:val="Subtle Emphasis"/>
    <w:basedOn w:val="a3"/>
    <w:uiPriority w:val="19"/>
    <w:qFormat/>
    <w:rsid w:val="002D1446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1">
    <w:name w:val="Table Professional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2">
    <w:name w:val="Bibliography"/>
    <w:basedOn w:val="a2"/>
    <w:next w:val="a2"/>
    <w:uiPriority w:val="37"/>
    <w:semiHidden/>
    <w:unhideWhenUsed/>
    <w:rsid w:val="002D1446"/>
  </w:style>
  <w:style w:type="character" w:styleId="af3">
    <w:name w:val="Book Title"/>
    <w:basedOn w:val="a3"/>
    <w:uiPriority w:val="33"/>
    <w:qFormat/>
    <w:rsid w:val="002D1446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15">
    <w:name w:val="井号标签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4">
    <w:name w:val="Message Header"/>
    <w:basedOn w:val="a2"/>
    <w:link w:val="af5"/>
    <w:uiPriority w:val="99"/>
    <w:semiHidden/>
    <w:unhideWhenUsed/>
    <w:rsid w:val="002D14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5">
    <w:name w:val="信息标题 字符"/>
    <w:basedOn w:val="a3"/>
    <w:link w:val="af4"/>
    <w:uiPriority w:val="99"/>
    <w:semiHidden/>
    <w:rsid w:val="002D1446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6">
    <w:name w:val="Table Elegant"/>
    <w:basedOn w:val="a4"/>
    <w:uiPriority w:val="99"/>
    <w:semiHidden/>
    <w:unhideWhenUsed/>
    <w:rsid w:val="002D144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"/>
    <w:basedOn w:val="a2"/>
    <w:uiPriority w:val="99"/>
    <w:semiHidden/>
    <w:unhideWhenUsed/>
    <w:rsid w:val="002D144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D1446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2D144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D144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D1446"/>
    <w:pPr>
      <w:ind w:left="1800" w:hanging="360"/>
      <w:contextualSpacing/>
    </w:pPr>
  </w:style>
  <w:style w:type="table" w:styleId="16">
    <w:name w:val="Table List 1"/>
    <w:basedOn w:val="a4"/>
    <w:uiPriority w:val="99"/>
    <w:semiHidden/>
    <w:unhideWhenUsed/>
    <w:rsid w:val="002D14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D14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List 3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D14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D14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D14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8">
    <w:name w:val="List Continue"/>
    <w:basedOn w:val="a2"/>
    <w:uiPriority w:val="99"/>
    <w:semiHidden/>
    <w:unhideWhenUsed/>
    <w:rsid w:val="002D144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D1446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2D144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D144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D1446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D1446"/>
    <w:pPr>
      <w:numPr>
        <w:numId w:val="1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D1446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D1446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D1446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D1446"/>
    <w:pPr>
      <w:numPr>
        <w:numId w:val="18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D1446"/>
    <w:pPr>
      <w:numPr>
        <w:numId w:val="1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D1446"/>
    <w:pPr>
      <w:numPr>
        <w:numId w:val="2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D1446"/>
    <w:pPr>
      <w:numPr>
        <w:numId w:val="2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D1446"/>
    <w:pPr>
      <w:numPr>
        <w:numId w:val="2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D1446"/>
    <w:pPr>
      <w:numPr>
        <w:numId w:val="23"/>
      </w:numPr>
      <w:contextualSpacing/>
    </w:pPr>
  </w:style>
  <w:style w:type="paragraph" w:styleId="af9">
    <w:name w:val="Subtitle"/>
    <w:basedOn w:val="a2"/>
    <w:next w:val="a2"/>
    <w:link w:val="afa"/>
    <w:uiPriority w:val="11"/>
    <w:qFormat/>
    <w:rsid w:val="002D14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a">
    <w:name w:val="副标题 字符"/>
    <w:basedOn w:val="a3"/>
    <w:link w:val="af9"/>
    <w:uiPriority w:val="11"/>
    <w:rsid w:val="002D1446"/>
    <w:rPr>
      <w:rFonts w:ascii="Microsoft YaHei UI" w:eastAsia="Microsoft YaHei UI" w:hAnsi="Microsoft YaHei UI"/>
      <w:color w:val="5A5A5A" w:themeColor="text1" w:themeTint="A5"/>
      <w:spacing w:val="15"/>
    </w:rPr>
  </w:style>
  <w:style w:type="table" w:styleId="17">
    <w:name w:val="Table Classic 1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2D14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able of figures"/>
    <w:basedOn w:val="a2"/>
    <w:next w:val="a2"/>
    <w:uiPriority w:val="99"/>
    <w:semiHidden/>
    <w:unhideWhenUsed/>
    <w:rsid w:val="002D1446"/>
    <w:pPr>
      <w:spacing w:after="0"/>
    </w:pPr>
  </w:style>
  <w:style w:type="paragraph" w:styleId="afc">
    <w:name w:val="macro"/>
    <w:link w:val="afd"/>
    <w:uiPriority w:val="99"/>
    <w:semiHidden/>
    <w:unhideWhenUsed/>
    <w:rsid w:val="002D14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d">
    <w:name w:val="宏文本 字符"/>
    <w:basedOn w:val="a3"/>
    <w:link w:val="afc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D1446"/>
    <w:pPr>
      <w:spacing w:after="0"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D1446"/>
    <w:rPr>
      <w:rFonts w:ascii="Microsoft YaHei UI" w:eastAsia="Microsoft YaHei UI" w:hAnsi="Microsoft YaHei UI"/>
      <w:vertAlign w:val="superscript"/>
    </w:rPr>
  </w:style>
  <w:style w:type="paragraph" w:styleId="aff0">
    <w:name w:val="endnote text"/>
    <w:basedOn w:val="a2"/>
    <w:link w:val="aff1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aff1">
    <w:name w:val="尾注文本 字符"/>
    <w:basedOn w:val="a3"/>
    <w:link w:val="aff0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f2">
    <w:name w:val="table of authorities"/>
    <w:basedOn w:val="a2"/>
    <w:next w:val="a2"/>
    <w:uiPriority w:val="99"/>
    <w:semiHidden/>
    <w:unhideWhenUsed/>
    <w:rsid w:val="002D1446"/>
    <w:pPr>
      <w:spacing w:after="0"/>
      <w:ind w:left="220" w:hanging="220"/>
    </w:pPr>
  </w:style>
  <w:style w:type="paragraph" w:styleId="aff3">
    <w:name w:val="toa heading"/>
    <w:basedOn w:val="a2"/>
    <w:next w:val="a2"/>
    <w:uiPriority w:val="99"/>
    <w:semiHidden/>
    <w:unhideWhenUsed/>
    <w:rsid w:val="002D1446"/>
    <w:pPr>
      <w:spacing w:before="120"/>
    </w:pPr>
    <w:rPr>
      <w:rFonts w:cstheme="majorBidi"/>
      <w:b/>
      <w:bCs/>
      <w:sz w:val="24"/>
      <w:szCs w:val="24"/>
    </w:rPr>
  </w:style>
  <w:style w:type="paragraph" w:styleId="aff4">
    <w:name w:val="Quote"/>
    <w:basedOn w:val="a2"/>
    <w:next w:val="a2"/>
    <w:link w:val="aff5"/>
    <w:uiPriority w:val="29"/>
    <w:qFormat/>
    <w:rsid w:val="002D14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5">
    <w:name w:val="引用 字符"/>
    <w:basedOn w:val="a3"/>
    <w:link w:val="aff4"/>
    <w:uiPriority w:val="29"/>
    <w:rsid w:val="002D1446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6">
    <w:name w:val="Emphasis"/>
    <w:basedOn w:val="a3"/>
    <w:uiPriority w:val="20"/>
    <w:qFormat/>
    <w:rsid w:val="002D1446"/>
    <w:rPr>
      <w:rFonts w:ascii="Microsoft YaHei UI" w:eastAsia="Microsoft YaHei UI" w:hAnsi="Microsoft YaHei UI"/>
      <w:i/>
      <w:iCs/>
    </w:rPr>
  </w:style>
  <w:style w:type="table" w:styleId="aff7">
    <w:name w:val="Colorful List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2D14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D144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2D144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Grid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a">
    <w:name w:val="annotation text"/>
    <w:basedOn w:val="a2"/>
    <w:link w:val="affb"/>
    <w:uiPriority w:val="99"/>
    <w:semiHidden/>
    <w:unhideWhenUsed/>
    <w:rsid w:val="002D1446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3"/>
    <w:link w:val="affa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2D1446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2D1446"/>
    <w:rPr>
      <w:rFonts w:ascii="Microsoft YaHei UI" w:eastAsia="Microsoft YaHei UI" w:hAnsi="Microsoft YaHei UI"/>
      <w:b/>
      <w:bCs/>
      <w:sz w:val="20"/>
      <w:szCs w:val="20"/>
    </w:rPr>
  </w:style>
  <w:style w:type="character" w:styleId="affe">
    <w:name w:val="annotation reference"/>
    <w:basedOn w:val="a3"/>
    <w:uiPriority w:val="99"/>
    <w:semiHidden/>
    <w:unhideWhenUsed/>
    <w:rsid w:val="002D1446"/>
    <w:rPr>
      <w:rFonts w:ascii="Microsoft YaHei UI" w:eastAsia="Microsoft YaHei UI" w:hAnsi="Microsoft YaHei UI"/>
      <w:sz w:val="16"/>
      <w:szCs w:val="16"/>
    </w:rPr>
  </w:style>
  <w:style w:type="paragraph" w:styleId="afff">
    <w:name w:val="Balloon Text"/>
    <w:basedOn w:val="a2"/>
    <w:link w:val="afff0"/>
    <w:uiPriority w:val="99"/>
    <w:semiHidden/>
    <w:unhideWhenUsed/>
    <w:rsid w:val="002D1446"/>
    <w:pPr>
      <w:spacing w:after="0" w:line="240" w:lineRule="auto"/>
    </w:pPr>
    <w:rPr>
      <w:sz w:val="18"/>
      <w:szCs w:val="18"/>
    </w:rPr>
  </w:style>
  <w:style w:type="character" w:customStyle="1" w:styleId="afff0">
    <w:name w:val="批注框文本 字符"/>
    <w:basedOn w:val="a3"/>
    <w:link w:val="afff"/>
    <w:uiPriority w:val="99"/>
    <w:semiHidden/>
    <w:rsid w:val="002D1446"/>
    <w:rPr>
      <w:rFonts w:ascii="Microsoft YaHei UI" w:eastAsia="Microsoft YaHei UI" w:hAnsi="Microsoft YaHei UI"/>
      <w:sz w:val="18"/>
      <w:szCs w:val="18"/>
    </w:rPr>
  </w:style>
  <w:style w:type="paragraph" w:styleId="afff1">
    <w:name w:val="envelope address"/>
    <w:basedOn w:val="a2"/>
    <w:uiPriority w:val="99"/>
    <w:semiHidden/>
    <w:unhideWhenUsed/>
    <w:rsid w:val="002D144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f2">
    <w:name w:val="Block Text"/>
    <w:basedOn w:val="a2"/>
    <w:uiPriority w:val="99"/>
    <w:semiHidden/>
    <w:unhideWhenUsed/>
    <w:rsid w:val="002D144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afff3">
    <w:name w:val="Document Map"/>
    <w:basedOn w:val="a2"/>
    <w:link w:val="afff4"/>
    <w:uiPriority w:val="99"/>
    <w:semiHidden/>
    <w:unhideWhenUsed/>
    <w:rsid w:val="002D1446"/>
    <w:pPr>
      <w:spacing w:after="0" w:line="240" w:lineRule="auto"/>
    </w:pPr>
    <w:rPr>
      <w:sz w:val="18"/>
      <w:szCs w:val="18"/>
    </w:rPr>
  </w:style>
  <w:style w:type="character" w:customStyle="1" w:styleId="afff4">
    <w:name w:val="文档结构图 字符"/>
    <w:basedOn w:val="a3"/>
    <w:link w:val="afff3"/>
    <w:uiPriority w:val="99"/>
    <w:semiHidden/>
    <w:rsid w:val="002D1446"/>
    <w:rPr>
      <w:rFonts w:ascii="Microsoft YaHei UI" w:eastAsia="Microsoft YaHei UI" w:hAnsi="Microsoft YaHei UI"/>
      <w:sz w:val="18"/>
      <w:szCs w:val="18"/>
    </w:rPr>
  </w:style>
  <w:style w:type="character" w:customStyle="1" w:styleId="22">
    <w:name w:val="标题 2 字符"/>
    <w:basedOn w:val="a3"/>
    <w:link w:val="21"/>
    <w:uiPriority w:val="9"/>
    <w:semiHidden/>
    <w:rsid w:val="002D1446"/>
    <w:rPr>
      <w:rFonts w:ascii="Microsoft YaHei UI" w:eastAsia="Microsoft YaHei UI" w:hAnsi="Microsoft YaHei UI" w:cstheme="majorBidi"/>
      <w:color w:val="2E74B5" w:themeColor="accent1" w:themeShade="BF"/>
      <w:sz w:val="26"/>
      <w:szCs w:val="26"/>
    </w:rPr>
  </w:style>
  <w:style w:type="character" w:customStyle="1" w:styleId="32">
    <w:name w:val="标题 3 字符"/>
    <w:basedOn w:val="a3"/>
    <w:link w:val="31"/>
    <w:uiPriority w:val="9"/>
    <w:semiHidden/>
    <w:rsid w:val="002D1446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2D1446"/>
    <w:rPr>
      <w:rFonts w:ascii="Microsoft YaHei UI" w:eastAsia="Microsoft YaHei UI" w:hAnsi="Microsoft YaHei UI" w:cstheme="majorBidi"/>
      <w:i/>
      <w:iCs/>
      <w:color w:val="2E74B5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2D1446"/>
    <w:rPr>
      <w:rFonts w:ascii="Microsoft YaHei UI" w:eastAsia="Microsoft YaHei UI" w:hAnsi="Microsoft YaHei UI" w:cstheme="majorBidi"/>
      <w:color w:val="2E74B5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2D1446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2D1446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2D1446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2D1446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D1446"/>
    <w:pPr>
      <w:numPr>
        <w:numId w:val="24"/>
      </w:numPr>
    </w:pPr>
  </w:style>
  <w:style w:type="table" w:styleId="19">
    <w:name w:val="Plain Table 1"/>
    <w:basedOn w:val="a4"/>
    <w:uiPriority w:val="41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7">
    <w:name w:val="Plain Table 4"/>
    <w:basedOn w:val="a4"/>
    <w:uiPriority w:val="44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Date"/>
    <w:basedOn w:val="a2"/>
    <w:next w:val="a2"/>
    <w:link w:val="afff6"/>
    <w:uiPriority w:val="99"/>
    <w:semiHidden/>
    <w:unhideWhenUsed/>
    <w:rsid w:val="002D1446"/>
  </w:style>
  <w:style w:type="character" w:customStyle="1" w:styleId="afff6">
    <w:name w:val="日期 字符"/>
    <w:basedOn w:val="a3"/>
    <w:link w:val="afff5"/>
    <w:uiPriority w:val="99"/>
    <w:semiHidden/>
    <w:rsid w:val="002D1446"/>
    <w:rPr>
      <w:rFonts w:ascii="Microsoft YaHei UI" w:eastAsia="Microsoft YaHei UI" w:hAnsi="Microsoft YaHei UI"/>
    </w:rPr>
  </w:style>
  <w:style w:type="character" w:styleId="afff7">
    <w:name w:val="Intense Reference"/>
    <w:basedOn w:val="a3"/>
    <w:uiPriority w:val="32"/>
    <w:qFormat/>
    <w:rsid w:val="002D1446"/>
    <w:rPr>
      <w:rFonts w:ascii="Microsoft YaHei UI" w:eastAsia="Microsoft YaHei UI" w:hAnsi="Microsoft YaHei UI"/>
      <w:b/>
      <w:bCs/>
      <w:smallCaps/>
      <w:color w:val="5B9BD5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qFormat/>
    <w:rsid w:val="002D14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9">
    <w:name w:val="明显引用 字符"/>
    <w:basedOn w:val="a3"/>
    <w:link w:val="afff8"/>
    <w:uiPriority w:val="30"/>
    <w:rsid w:val="002D1446"/>
    <w:rPr>
      <w:rFonts w:ascii="Microsoft YaHei UI" w:eastAsia="Microsoft YaHei UI" w:hAnsi="Microsoft YaHei UI"/>
      <w:i/>
      <w:iCs/>
      <w:color w:val="5B9BD5" w:themeColor="accent1"/>
    </w:rPr>
  </w:style>
  <w:style w:type="character" w:styleId="afffa">
    <w:name w:val="Intense Emphasis"/>
    <w:basedOn w:val="a3"/>
    <w:uiPriority w:val="21"/>
    <w:qFormat/>
    <w:rsid w:val="002D1446"/>
    <w:rPr>
      <w:rFonts w:ascii="Microsoft YaHei UI" w:eastAsia="Microsoft YaHei UI" w:hAnsi="Microsoft YaHei UI"/>
      <w:i/>
      <w:iCs/>
      <w:color w:val="5B9BD5" w:themeColor="accent1"/>
    </w:rPr>
  </w:style>
  <w:style w:type="paragraph" w:styleId="afffb">
    <w:name w:val="Normal (Web)"/>
    <w:basedOn w:val="a2"/>
    <w:uiPriority w:val="99"/>
    <w:semiHidden/>
    <w:unhideWhenUsed/>
    <w:rsid w:val="002D1446"/>
    <w:rPr>
      <w:rFonts w:cs="Times New Roman"/>
      <w:sz w:val="24"/>
      <w:szCs w:val="24"/>
    </w:rPr>
  </w:style>
  <w:style w:type="character" w:customStyle="1" w:styleId="1a">
    <w:name w:val="智能超链接1"/>
    <w:basedOn w:val="a3"/>
    <w:uiPriority w:val="99"/>
    <w:semiHidden/>
    <w:unhideWhenUsed/>
    <w:rsid w:val="002D1446"/>
    <w:rPr>
      <w:rFonts w:ascii="Microsoft YaHei UI" w:eastAsia="Microsoft YaHei UI" w:hAnsi="Microsoft YaHei UI"/>
      <w:u w:val="dotted"/>
    </w:rPr>
  </w:style>
  <w:style w:type="character" w:customStyle="1" w:styleId="1b">
    <w:name w:val="未处理的提及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c">
    <w:name w:val="Title"/>
    <w:basedOn w:val="a2"/>
    <w:next w:val="a2"/>
    <w:link w:val="afffd"/>
    <w:uiPriority w:val="10"/>
    <w:qFormat/>
    <w:rsid w:val="002D1446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d">
    <w:name w:val="标题 字符"/>
    <w:basedOn w:val="a3"/>
    <w:link w:val="afffc"/>
    <w:uiPriority w:val="10"/>
    <w:rsid w:val="002D1446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e">
    <w:name w:val="Body Text"/>
    <w:basedOn w:val="a2"/>
    <w:link w:val="affff"/>
    <w:uiPriority w:val="99"/>
    <w:semiHidden/>
    <w:unhideWhenUsed/>
    <w:rsid w:val="002D1446"/>
    <w:pPr>
      <w:spacing w:after="120"/>
    </w:pPr>
  </w:style>
  <w:style w:type="character" w:customStyle="1" w:styleId="affff">
    <w:name w:val="正文文本 字符"/>
    <w:basedOn w:val="a3"/>
    <w:link w:val="afffe"/>
    <w:uiPriority w:val="99"/>
    <w:semiHidden/>
    <w:rsid w:val="002D1446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2D1446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2D1446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unhideWhenUsed/>
    <w:rsid w:val="002D1446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2D1446"/>
    <w:rPr>
      <w:rFonts w:ascii="Microsoft YaHei UI" w:eastAsia="Microsoft YaHei UI" w:hAnsi="Microsoft YaHei UI"/>
      <w:sz w:val="16"/>
      <w:szCs w:val="16"/>
    </w:rPr>
  </w:style>
  <w:style w:type="paragraph" w:styleId="affff0">
    <w:name w:val="Body Text Indent"/>
    <w:basedOn w:val="a2"/>
    <w:link w:val="affff1"/>
    <w:uiPriority w:val="99"/>
    <w:semiHidden/>
    <w:unhideWhenUsed/>
    <w:rsid w:val="002D1446"/>
    <w:pPr>
      <w:spacing w:after="120"/>
      <w:ind w:left="360"/>
    </w:pPr>
  </w:style>
  <w:style w:type="character" w:customStyle="1" w:styleId="affff1">
    <w:name w:val="正文文本缩进 字符"/>
    <w:basedOn w:val="a3"/>
    <w:link w:val="affff0"/>
    <w:uiPriority w:val="99"/>
    <w:semiHidden/>
    <w:rsid w:val="002D1446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2D1446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2D1446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unhideWhenUsed/>
    <w:rsid w:val="002D1446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2D1446"/>
    <w:rPr>
      <w:rFonts w:ascii="Microsoft YaHei UI" w:eastAsia="Microsoft YaHei UI" w:hAnsi="Microsoft YaHei UI"/>
      <w:sz w:val="16"/>
      <w:szCs w:val="16"/>
    </w:rPr>
  </w:style>
  <w:style w:type="paragraph" w:styleId="affff2">
    <w:name w:val="Body Text First Indent"/>
    <w:basedOn w:val="afffe"/>
    <w:link w:val="affff3"/>
    <w:uiPriority w:val="99"/>
    <w:semiHidden/>
    <w:unhideWhenUsed/>
    <w:rsid w:val="002D1446"/>
    <w:pPr>
      <w:spacing w:after="160"/>
      <w:ind w:firstLine="360"/>
    </w:pPr>
  </w:style>
  <w:style w:type="character" w:customStyle="1" w:styleId="affff3">
    <w:name w:val="正文文本首行缩进 字符"/>
    <w:basedOn w:val="affff"/>
    <w:link w:val="affff2"/>
    <w:uiPriority w:val="99"/>
    <w:semiHidden/>
    <w:rsid w:val="002D1446"/>
    <w:rPr>
      <w:rFonts w:ascii="Microsoft YaHei UI" w:eastAsia="Microsoft YaHei UI" w:hAnsi="Microsoft YaHei UI"/>
    </w:rPr>
  </w:style>
  <w:style w:type="paragraph" w:styleId="2f0">
    <w:name w:val="Body Text First Indent 2"/>
    <w:basedOn w:val="affff0"/>
    <w:link w:val="2f1"/>
    <w:uiPriority w:val="99"/>
    <w:semiHidden/>
    <w:unhideWhenUsed/>
    <w:rsid w:val="002D1446"/>
    <w:pPr>
      <w:spacing w:after="160"/>
      <w:ind w:firstLine="360"/>
    </w:pPr>
  </w:style>
  <w:style w:type="character" w:customStyle="1" w:styleId="2f1">
    <w:name w:val="正文文本首行缩进 2 字符"/>
    <w:basedOn w:val="affff1"/>
    <w:link w:val="2f0"/>
    <w:uiPriority w:val="99"/>
    <w:semiHidden/>
    <w:rsid w:val="002D1446"/>
    <w:rPr>
      <w:rFonts w:ascii="Microsoft YaHei UI" w:eastAsia="Microsoft YaHei UI" w:hAnsi="Microsoft YaHei UI"/>
    </w:rPr>
  </w:style>
  <w:style w:type="paragraph" w:styleId="affff4">
    <w:name w:val="Normal Indent"/>
    <w:basedOn w:val="a2"/>
    <w:uiPriority w:val="99"/>
    <w:semiHidden/>
    <w:unhideWhenUsed/>
    <w:rsid w:val="002D1446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/>
    <w:unhideWhenUsed/>
    <w:rsid w:val="002D1446"/>
    <w:pPr>
      <w:spacing w:after="0" w:line="240" w:lineRule="auto"/>
    </w:pPr>
  </w:style>
  <w:style w:type="character" w:customStyle="1" w:styleId="affff6">
    <w:name w:val="注释标题 字符"/>
    <w:basedOn w:val="a3"/>
    <w:link w:val="affff5"/>
    <w:uiPriority w:val="99"/>
    <w:semiHidden/>
    <w:rsid w:val="002D1446"/>
    <w:rPr>
      <w:rFonts w:ascii="Microsoft YaHei UI" w:eastAsia="Microsoft YaHei UI" w:hAnsi="Microsoft YaHei UI"/>
    </w:rPr>
  </w:style>
  <w:style w:type="table" w:styleId="affff7">
    <w:name w:val="Table Contemporary"/>
    <w:basedOn w:val="a4"/>
    <w:uiPriority w:val="99"/>
    <w:semiHidden/>
    <w:unhideWhenUsed/>
    <w:rsid w:val="002D14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Light List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9">
    <w:name w:val="Light Shading"/>
    <w:basedOn w:val="a4"/>
    <w:uiPriority w:val="60"/>
    <w:semiHidden/>
    <w:unhideWhenUsed/>
    <w:rsid w:val="002D14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a">
    <w:name w:val="Light Grid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b">
    <w:name w:val="Dark List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c">
    <w:name w:val="List Table 1 Light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2D1446"/>
    <w:pPr>
      <w:spacing w:after="0" w:line="240" w:lineRule="auto"/>
    </w:pPr>
  </w:style>
  <w:style w:type="character" w:customStyle="1" w:styleId="affffd">
    <w:name w:val="电子邮件签名 字符"/>
    <w:basedOn w:val="a3"/>
    <w:link w:val="affffc"/>
    <w:uiPriority w:val="99"/>
    <w:semiHidden/>
    <w:rsid w:val="002D1446"/>
    <w:rPr>
      <w:rFonts w:ascii="Microsoft YaHei UI" w:eastAsia="Microsoft YaHei UI" w:hAnsi="Microsoft YaHei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D1446"/>
  </w:style>
  <w:style w:type="character" w:customStyle="1" w:styleId="afffff">
    <w:name w:val="称呼 字符"/>
    <w:basedOn w:val="a3"/>
    <w:link w:val="affffe"/>
    <w:uiPriority w:val="99"/>
    <w:semiHidden/>
    <w:rsid w:val="002D1446"/>
    <w:rPr>
      <w:rFonts w:ascii="Microsoft YaHei UI" w:eastAsia="Microsoft YaHei UI" w:hAnsi="Microsoft YaHei UI"/>
    </w:rPr>
  </w:style>
  <w:style w:type="table" w:styleId="1d">
    <w:name w:val="Table Columns 1"/>
    <w:basedOn w:val="a4"/>
    <w:uiPriority w:val="99"/>
    <w:semiHidden/>
    <w:unhideWhenUsed/>
    <w:rsid w:val="002D144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2D144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2D144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D144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D144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2D1446"/>
    <w:pPr>
      <w:spacing w:after="0" w:line="240" w:lineRule="auto"/>
      <w:ind w:left="4320"/>
    </w:pPr>
  </w:style>
  <w:style w:type="character" w:customStyle="1" w:styleId="afffff1">
    <w:name w:val="签名 字符"/>
    <w:basedOn w:val="a3"/>
    <w:link w:val="afffff0"/>
    <w:uiPriority w:val="99"/>
    <w:semiHidden/>
    <w:rsid w:val="002D1446"/>
    <w:rPr>
      <w:rFonts w:ascii="Microsoft YaHei UI" w:eastAsia="Microsoft YaHei UI" w:hAnsi="Microsoft YaHei UI"/>
    </w:rPr>
  </w:style>
  <w:style w:type="table" w:styleId="1e">
    <w:name w:val="Table Simple 1"/>
    <w:basedOn w:val="a4"/>
    <w:uiPriority w:val="99"/>
    <w:semiHidden/>
    <w:unhideWhenUsed/>
    <w:rsid w:val="002D144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2D14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2D14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2D14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0">
    <w:name w:val="index 1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980" w:hanging="220"/>
    </w:pPr>
  </w:style>
  <w:style w:type="paragraph" w:styleId="afffff2">
    <w:name w:val="index heading"/>
    <w:basedOn w:val="a2"/>
    <w:next w:val="1f0"/>
    <w:uiPriority w:val="99"/>
    <w:semiHidden/>
    <w:unhideWhenUsed/>
    <w:rsid w:val="002D1446"/>
    <w:rPr>
      <w:rFonts w:cstheme="majorBidi"/>
      <w:b/>
      <w:bCs/>
    </w:rPr>
  </w:style>
  <w:style w:type="paragraph" w:styleId="afffff3">
    <w:name w:val="Plain Text"/>
    <w:basedOn w:val="a2"/>
    <w:link w:val="afffff4"/>
    <w:uiPriority w:val="99"/>
    <w:semiHidden/>
    <w:unhideWhenUsed/>
    <w:rsid w:val="002D1446"/>
    <w:pPr>
      <w:spacing w:after="0" w:line="240" w:lineRule="auto"/>
    </w:pPr>
    <w:rPr>
      <w:sz w:val="21"/>
      <w:szCs w:val="21"/>
    </w:rPr>
  </w:style>
  <w:style w:type="character" w:customStyle="1" w:styleId="afffff4">
    <w:name w:val="纯文本 字符"/>
    <w:basedOn w:val="a3"/>
    <w:link w:val="afffff3"/>
    <w:uiPriority w:val="99"/>
    <w:semiHidden/>
    <w:rsid w:val="002D1446"/>
    <w:rPr>
      <w:rFonts w:ascii="Microsoft YaHei UI" w:eastAsia="Microsoft YaHei UI" w:hAnsi="Microsoft YaHei UI"/>
      <w:sz w:val="21"/>
      <w:szCs w:val="21"/>
    </w:rPr>
  </w:style>
  <w:style w:type="paragraph" w:styleId="afffff5">
    <w:name w:val="Closing"/>
    <w:basedOn w:val="a2"/>
    <w:link w:val="afffff6"/>
    <w:uiPriority w:val="99"/>
    <w:semiHidden/>
    <w:unhideWhenUsed/>
    <w:rsid w:val="002D1446"/>
    <w:pPr>
      <w:spacing w:after="0" w:line="240" w:lineRule="auto"/>
      <w:ind w:left="4320"/>
    </w:pPr>
  </w:style>
  <w:style w:type="character" w:customStyle="1" w:styleId="afffff6">
    <w:name w:val="结束语 字符"/>
    <w:basedOn w:val="a3"/>
    <w:link w:val="afffff5"/>
    <w:uiPriority w:val="99"/>
    <w:semiHidden/>
    <w:rsid w:val="002D1446"/>
    <w:rPr>
      <w:rFonts w:ascii="Microsoft YaHei UI" w:eastAsia="Microsoft YaHei UI" w:hAnsi="Microsoft YaHei UI"/>
    </w:rPr>
  </w:style>
  <w:style w:type="table" w:styleId="1f1">
    <w:name w:val="Table Grid 1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2D144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D144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D144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D144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2D14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2">
    <w:name w:val="Grid Table 1 Light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3">
    <w:name w:val="Table Web 1"/>
    <w:basedOn w:val="a4"/>
    <w:uiPriority w:val="99"/>
    <w:semiHidden/>
    <w:unhideWhenUsed/>
    <w:rsid w:val="002D144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2D144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2D144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8">
    <w:name w:val="footnote reference"/>
    <w:basedOn w:val="a3"/>
    <w:uiPriority w:val="99"/>
    <w:semiHidden/>
    <w:unhideWhenUsed/>
    <w:rsid w:val="002D1446"/>
    <w:rPr>
      <w:rFonts w:ascii="Microsoft YaHei UI" w:eastAsia="Microsoft YaHei UI" w:hAnsi="Microsoft YaHei UI"/>
      <w:vertAlign w:val="superscript"/>
    </w:rPr>
  </w:style>
  <w:style w:type="paragraph" w:styleId="afffff9">
    <w:name w:val="footnote text"/>
    <w:basedOn w:val="a2"/>
    <w:link w:val="afffffa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afffffa">
    <w:name w:val="脚注文本 字符"/>
    <w:basedOn w:val="a3"/>
    <w:link w:val="afffff9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character" w:styleId="afffffb">
    <w:name w:val="line number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table" w:styleId="1f4">
    <w:name w:val="Table 3D effects 1"/>
    <w:basedOn w:val="a4"/>
    <w:uiPriority w:val="99"/>
    <w:semiHidden/>
    <w:unhideWhenUsed/>
    <w:rsid w:val="002D14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2D144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2D14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D1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d">
    <w:name w:val="Strong"/>
    <w:basedOn w:val="a3"/>
    <w:uiPriority w:val="22"/>
    <w:qFormat/>
    <w:rsid w:val="002D1446"/>
    <w:rPr>
      <w:rFonts w:ascii="Microsoft YaHei UI" w:eastAsia="Microsoft YaHei UI" w:hAnsi="Microsoft YaHei UI"/>
      <w:b/>
      <w:bCs/>
    </w:rPr>
  </w:style>
  <w:style w:type="character" w:styleId="afffffe">
    <w:name w:val="FollowedHyperlink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fff">
    <w:name w:val="Hyperlink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0563C1" w:themeColor="hyperlink"/>
      <w:u w:val="single"/>
    </w:rPr>
  </w:style>
  <w:style w:type="character" w:styleId="affffff0">
    <w:name w:val="page number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paragraph" w:styleId="affffff1">
    <w:name w:val="caption"/>
    <w:basedOn w:val="a2"/>
    <w:next w:val="a2"/>
    <w:uiPriority w:val="35"/>
    <w:semiHidden/>
    <w:unhideWhenUsed/>
    <w:qFormat/>
    <w:rsid w:val="002D14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66\AppData\Roaming\Microsoft\Templates\&#21019;&#19994;&#21551;&#21160;&#28165;&#2133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7013CD-D6B9-45B4-A0C9-E137BE16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创业启动清单.dotx</Template>
  <TotalTime>66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黄跃伦</dc:creator>
  <cp:keywords/>
  <dc:description/>
  <cp:lastModifiedBy>黄 跃伦</cp:lastModifiedBy>
  <cp:revision>14</cp:revision>
  <dcterms:created xsi:type="dcterms:W3CDTF">2020-05-21T12:10:00Z</dcterms:created>
  <dcterms:modified xsi:type="dcterms:W3CDTF">2020-05-22T02:54:00Z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