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9B0B2" w14:textId="604FFD9E" w:rsidR="00D71C9E" w:rsidRPr="00A14B94" w:rsidRDefault="00F773DA" w:rsidP="00974A50">
      <w:pPr>
        <w:spacing w:line="240" w:lineRule="auto"/>
        <w:rPr>
          <w:b/>
          <w:color w:val="FFD966" w:themeColor="accent4" w:themeTint="99"/>
          <w:sz w:val="36"/>
        </w:rPr>
      </w:pPr>
      <w:r>
        <w:rPr>
          <w:rFonts w:hint="eastAsia"/>
          <w:b/>
          <w:color w:val="FFD966" w:themeColor="accent4" w:themeTint="99"/>
          <w:sz w:val="36"/>
          <w:szCs w:val="36"/>
          <w:lang w:val="zh-CN" w:bidi="zh-CN"/>
        </w:rPr>
        <w:t>获奖情况</w:t>
      </w:r>
    </w:p>
    <w:p w14:paraId="7E325A84" w14:textId="067DA622" w:rsidR="00311990" w:rsidRDefault="0018360F" w:rsidP="00D72777">
      <w:pPr>
        <w:spacing w:line="240" w:lineRule="auto"/>
        <w:jc w:val="center"/>
        <w:rPr>
          <w:b/>
          <w:bCs/>
          <w:color w:val="00B0F0"/>
          <w:sz w:val="28"/>
          <w:szCs w:val="28"/>
        </w:rPr>
      </w:pPr>
      <w:r>
        <w:rPr>
          <w:rFonts w:hint="eastAsia"/>
          <w:b/>
          <w:bCs/>
          <w:color w:val="00B0F0"/>
          <w:sz w:val="28"/>
          <w:szCs w:val="28"/>
        </w:rPr>
        <w:t>教学获奖</w:t>
      </w:r>
    </w:p>
    <w:p w14:paraId="423F6D36" w14:textId="6A6F9DEC" w:rsidR="00935DD1" w:rsidRPr="006C2727" w:rsidRDefault="00D72777" w:rsidP="006C2727">
      <w:pPr>
        <w:spacing w:line="276" w:lineRule="auto"/>
        <w:jc w:val="both"/>
        <w:rPr>
          <w:b/>
          <w:bCs/>
          <w:color w:val="00B0F0"/>
          <w:sz w:val="28"/>
          <w:szCs w:val="28"/>
        </w:rPr>
      </w:pPr>
      <w:r>
        <w:rPr>
          <w:rFonts w:hint="eastAsia"/>
          <w:b/>
          <w:bCs/>
          <w:color w:val="00B0F0"/>
          <w:sz w:val="28"/>
          <w:szCs w:val="28"/>
        </w:rPr>
        <w:t>-</w:t>
      </w:r>
      <w:r>
        <w:rPr>
          <w:b/>
          <w:bCs/>
          <w:color w:val="00B0F0"/>
          <w:sz w:val="28"/>
          <w:szCs w:val="28"/>
        </w:rPr>
        <w:t>------------------------------------------------------------------------</w:t>
      </w:r>
    </w:p>
    <w:tbl>
      <w:tblPr>
        <w:tblStyle w:val="2-53"/>
        <w:tblW w:w="0" w:type="auto"/>
        <w:tblLook w:val="04A0" w:firstRow="1" w:lastRow="0" w:firstColumn="1" w:lastColumn="0" w:noHBand="0" w:noVBand="1"/>
      </w:tblPr>
      <w:tblGrid>
        <w:gridCol w:w="7062"/>
        <w:gridCol w:w="1964"/>
      </w:tblGrid>
      <w:tr w:rsidR="00A14B94" w14:paraId="1666BF53" w14:textId="6DE6A1E7" w:rsidTr="00E21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2" w:type="dxa"/>
          </w:tcPr>
          <w:p w14:paraId="6C691565" w14:textId="55A9C357" w:rsidR="00A14B94" w:rsidRPr="00A14B94" w:rsidRDefault="00A14B94" w:rsidP="0018360F">
            <w:pPr>
              <w:pStyle w:val="HTML9"/>
              <w:shd w:val="clear" w:color="auto" w:fill="FFFFFF"/>
              <w:rPr>
                <w:color w:val="00B0F0"/>
                <w:sz w:val="24"/>
                <w:szCs w:val="24"/>
              </w:rPr>
            </w:pPr>
            <w:r w:rsidRPr="00A14B94">
              <w:rPr>
                <w:color w:val="00B0F0"/>
                <w:sz w:val="24"/>
                <w:szCs w:val="24"/>
              </w:rPr>
              <w:t>{{$</w:t>
            </w:r>
            <w:proofErr w:type="spellStart"/>
            <w:r w:rsidRPr="00A14B94">
              <w:rPr>
                <w:color w:val="00B0F0"/>
                <w:sz w:val="24"/>
                <w:szCs w:val="24"/>
              </w:rPr>
              <w:t>fe</w:t>
            </w:r>
            <w:proofErr w:type="spellEnd"/>
            <w:r w:rsidRPr="00A14B94">
              <w:rPr>
                <w:color w:val="00B0F0"/>
                <w:sz w:val="24"/>
                <w:szCs w:val="24"/>
              </w:rPr>
              <w:t xml:space="preserve">: </w:t>
            </w:r>
            <w:proofErr w:type="spellStart"/>
            <w:r w:rsidR="0018360F" w:rsidRPr="0018360F">
              <w:rPr>
                <w:color w:val="00B0F0"/>
                <w:sz w:val="24"/>
                <w:szCs w:val="24"/>
              </w:rPr>
              <w:t>academicHonorsList</w:t>
            </w:r>
            <w:proofErr w:type="spellEnd"/>
            <w:r w:rsidR="0018360F" w:rsidRPr="0018360F">
              <w:rPr>
                <w:color w:val="00B0F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14B94">
              <w:rPr>
                <w:color w:val="00B0F0"/>
                <w:sz w:val="24"/>
                <w:szCs w:val="24"/>
              </w:rPr>
              <w:t>t.itemName</w:t>
            </w:r>
            <w:proofErr w:type="spellEnd"/>
            <w:proofErr w:type="gramEnd"/>
          </w:p>
        </w:tc>
        <w:tc>
          <w:tcPr>
            <w:tcW w:w="1964" w:type="dxa"/>
          </w:tcPr>
          <w:p w14:paraId="43DE0983" w14:textId="013ECE96" w:rsidR="00A14B94" w:rsidRPr="00A14B94" w:rsidRDefault="00A14B94" w:rsidP="000A7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B0F0"/>
                <w:sz w:val="24"/>
                <w:szCs w:val="24"/>
              </w:rPr>
            </w:pPr>
            <w:proofErr w:type="spellStart"/>
            <w:proofErr w:type="gramStart"/>
            <w:r w:rsidRPr="00A14B94">
              <w:rPr>
                <w:rFonts w:hint="eastAsia"/>
                <w:b w:val="0"/>
                <w:bCs w:val="0"/>
                <w:color w:val="00B0F0"/>
                <w:sz w:val="24"/>
                <w:szCs w:val="24"/>
              </w:rPr>
              <w:t>t</w:t>
            </w:r>
            <w:r w:rsidRPr="00A14B94">
              <w:rPr>
                <w:b w:val="0"/>
                <w:bCs w:val="0"/>
                <w:color w:val="00B0F0"/>
                <w:sz w:val="24"/>
                <w:szCs w:val="24"/>
              </w:rPr>
              <w:t>.itemContent</w:t>
            </w:r>
            <w:proofErr w:type="spellEnd"/>
            <w:proofErr w:type="gramEnd"/>
            <w:r w:rsidRPr="00A14B94">
              <w:rPr>
                <w:b w:val="0"/>
                <w:bCs w:val="0"/>
                <w:color w:val="00B0F0"/>
                <w:sz w:val="24"/>
                <w:szCs w:val="24"/>
              </w:rPr>
              <w:t>}}</w:t>
            </w:r>
          </w:p>
        </w:tc>
      </w:tr>
    </w:tbl>
    <w:p w14:paraId="33D998F0" w14:textId="77777777" w:rsidR="00FE6A49" w:rsidRPr="00BC1736" w:rsidRDefault="00FE6A49" w:rsidP="000A7CCA">
      <w:pPr>
        <w:rPr>
          <w:b/>
          <w:bCs/>
          <w:color w:val="00B0F0"/>
          <w:sz w:val="24"/>
          <w:szCs w:val="24"/>
        </w:rPr>
      </w:pPr>
    </w:p>
    <w:p w14:paraId="681DBCE9" w14:textId="24E16041" w:rsidR="00D72777" w:rsidRDefault="00D72777" w:rsidP="000A7CCA">
      <w:pPr>
        <w:rPr>
          <w:b/>
          <w:bCs/>
          <w:color w:val="00B0F0"/>
          <w:sz w:val="28"/>
          <w:szCs w:val="28"/>
        </w:rPr>
      </w:pPr>
      <w:r w:rsidRPr="00D72777">
        <w:rPr>
          <w:rFonts w:hint="eastAsia"/>
          <w:b/>
          <w:bCs/>
          <w:color w:val="00B0F0"/>
          <w:sz w:val="28"/>
          <w:szCs w:val="28"/>
        </w:rPr>
        <w:t>-</w:t>
      </w:r>
      <w:r w:rsidRPr="00D72777">
        <w:rPr>
          <w:b/>
          <w:bCs/>
          <w:color w:val="00B0F0"/>
          <w:sz w:val="28"/>
          <w:szCs w:val="28"/>
        </w:rPr>
        <w:t>------------------------------------------------------------------------</w:t>
      </w:r>
    </w:p>
    <w:p w14:paraId="75366F22" w14:textId="1D5B27FE" w:rsidR="00D72777" w:rsidRDefault="0018360F" w:rsidP="00D72777">
      <w:pPr>
        <w:jc w:val="center"/>
        <w:rPr>
          <w:b/>
          <w:bCs/>
          <w:color w:val="00B050"/>
          <w:sz w:val="28"/>
          <w:szCs w:val="28"/>
        </w:rPr>
      </w:pPr>
      <w:r>
        <w:rPr>
          <w:rFonts w:hint="eastAsia"/>
          <w:b/>
          <w:bCs/>
          <w:color w:val="00B050"/>
          <w:sz w:val="28"/>
          <w:szCs w:val="28"/>
        </w:rPr>
        <w:t>科研获奖</w:t>
      </w:r>
    </w:p>
    <w:p w14:paraId="53A10120" w14:textId="29D438D2" w:rsidR="00D72777" w:rsidRPr="00A5456D" w:rsidRDefault="00D72777" w:rsidP="00A5456D">
      <w:pPr>
        <w:spacing w:line="276" w:lineRule="auto"/>
        <w:jc w:val="both"/>
        <w:rPr>
          <w:b/>
          <w:bCs/>
          <w:color w:val="00B050"/>
          <w:sz w:val="28"/>
          <w:szCs w:val="28"/>
        </w:rPr>
      </w:pPr>
      <w:r w:rsidRPr="00D72777">
        <w:rPr>
          <w:rFonts w:hint="eastAsia"/>
          <w:b/>
          <w:bCs/>
          <w:color w:val="00B050"/>
          <w:sz w:val="28"/>
          <w:szCs w:val="28"/>
        </w:rPr>
        <w:t>-</w:t>
      </w:r>
      <w:r w:rsidRPr="00D72777">
        <w:rPr>
          <w:b/>
          <w:bCs/>
          <w:color w:val="00B050"/>
          <w:sz w:val="28"/>
          <w:szCs w:val="28"/>
        </w:rPr>
        <w:t>------------------------------------------------------------------------</w:t>
      </w:r>
      <w:r w:rsidRPr="004E1EBB">
        <w:rPr>
          <w:rFonts w:hint="eastAsia"/>
          <w:b/>
          <w:bCs/>
          <w:noProof/>
          <w:color w:val="00B05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3B0F1F9" wp14:editId="463FBDBD">
                <wp:simplePos x="0" y="0"/>
                <wp:positionH relativeFrom="margin">
                  <wp:posOffset>0</wp:posOffset>
                </wp:positionH>
                <wp:positionV relativeFrom="paragraph">
                  <wp:posOffset>6972300</wp:posOffset>
                </wp:positionV>
                <wp:extent cx="5746427" cy="208740"/>
                <wp:effectExtent l="0" t="0" r="6985" b="1270"/>
                <wp:wrapNone/>
                <wp:docPr id="4" name="组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427" cy="208740"/>
                          <a:chOff x="94662" y="0"/>
                          <a:chExt cx="5746427" cy="208740"/>
                        </a:xfrm>
                      </wpg:grpSpPr>
                      <wpg:grpSp>
                        <wpg:cNvPr id="5" name="组 54"/>
                        <wpg:cNvGrpSpPr/>
                        <wpg:grpSpPr>
                          <a:xfrm>
                            <a:off x="3182257" y="3628"/>
                            <a:ext cx="2658832" cy="205112"/>
                            <a:chOff x="-1879539" y="0"/>
                            <a:chExt cx="2658832" cy="205112"/>
                          </a:xfrm>
                        </wpg:grpSpPr>
                        <wps:wsp>
                          <wps:cNvPr id="7" name="长方形 55"/>
                          <wps:cNvSpPr/>
                          <wps:spPr>
                            <a:xfrm>
                              <a:off x="-1781027" y="0"/>
                              <a:ext cx="2560320" cy="205105"/>
                            </a:xfrm>
                            <a:prstGeom prst="rect">
                              <a:avLst/>
                            </a:prstGeom>
                            <a:solidFill>
                              <a:srgbClr val="D83B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-1879539" y="7"/>
                              <a:ext cx="55390" cy="20510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组 57"/>
                        <wpg:cNvGrpSpPr/>
                        <wpg:grpSpPr>
                          <a:xfrm rot="10800000">
                            <a:off x="94662" y="0"/>
                            <a:ext cx="2658833" cy="205112"/>
                            <a:chOff x="-1879539" y="0"/>
                            <a:chExt cx="2658833" cy="205112"/>
                          </a:xfrm>
                        </wpg:grpSpPr>
                        <wps:wsp>
                          <wps:cNvPr id="13" name="长方形 58"/>
                          <wps:cNvSpPr/>
                          <wps:spPr>
                            <a:xfrm>
                              <a:off x="-1781026" y="0"/>
                              <a:ext cx="2560320" cy="205105"/>
                            </a:xfrm>
                            <a:prstGeom prst="rect">
                              <a:avLst/>
                            </a:prstGeom>
                            <a:solidFill>
                              <a:srgbClr val="D83B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-1879539" y="7"/>
                              <a:ext cx="55390" cy="20510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006DE1" id="组 53" o:spid="_x0000_s1026" style="position:absolute;left:0;text-align:left;margin-left:0;margin-top:549pt;width:452.45pt;height:16.45pt;z-index:251685888;mso-position-horizontal-relative:margin;mso-width-relative:margin;mso-height-relative:margin" coordorigin="946" coordsize="57464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">
                <v:group id="组 54" o:spid="_x0000_s1027" style="position:absolute;left:31822;top:36;width:26588;height:2051" coordorigin="-18795" coordsize="26588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长方形 55" o:spid="_x0000_s1028" style="position:absolute;left:-17810;width:25602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" fillcolor="#d83b01" stroked="f" strokeweight="1pt"/>
                  <v:rect id="矩形 8" o:spid="_x0000_s1029" style="position:absolute;left:-18795;width:55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" fillcolor="#2f2f2f" stroked="f" strokeweight="1pt"/>
                </v:group>
                <v:group id="组 57" o:spid="_x0000_s1030" style="position:absolute;left:946;width:26588;height:2051;rotation:180" coordorigin="-18795" coordsize="26588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">
                  <v:rect id="长方形 58" o:spid="_x0000_s1031" style="position:absolute;left:-17810;width:25602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" fillcolor="#d83b01" stroked="f" strokeweight="1pt"/>
                  <v:rect id="矩形 18" o:spid="_x0000_s1032" style="position:absolute;left:-18795;width:55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" fillcolor="#2f2f2f" stroked="f" strokeweight="1pt"/>
                </v:group>
                <w10:wrap anchorx="margin"/>
              </v:group>
            </w:pict>
          </mc:Fallback>
        </mc:AlternateContent>
      </w:r>
    </w:p>
    <w:tbl>
      <w:tblPr>
        <w:tblStyle w:val="2-63"/>
        <w:tblW w:w="0" w:type="auto"/>
        <w:tblLook w:val="04A0" w:firstRow="1" w:lastRow="0" w:firstColumn="1" w:lastColumn="0" w:noHBand="0" w:noVBand="1"/>
      </w:tblPr>
      <w:tblGrid>
        <w:gridCol w:w="7062"/>
        <w:gridCol w:w="1964"/>
      </w:tblGrid>
      <w:tr w:rsidR="00A14B94" w14:paraId="08F78C5F" w14:textId="748719A8" w:rsidTr="00E21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2" w:type="dxa"/>
          </w:tcPr>
          <w:p w14:paraId="2A2FDB29" w14:textId="70A95FD5" w:rsidR="00A14B94" w:rsidRPr="00A14B94" w:rsidRDefault="00A14B94" w:rsidP="00A14B94">
            <w:pPr>
              <w:pStyle w:val="HTML9"/>
              <w:shd w:val="clear" w:color="auto" w:fill="FFFFFF"/>
              <w:rPr>
                <w:rFonts w:ascii="Consolas" w:eastAsia="宋体" w:hAnsi="Consolas" w:cs="宋体"/>
                <w:color w:val="24292E"/>
                <w:sz w:val="18"/>
                <w:szCs w:val="18"/>
              </w:rPr>
            </w:pPr>
            <w:r w:rsidRPr="004E1EBB">
              <w:rPr>
                <w:rFonts w:hint="eastAsia"/>
                <w:color w:val="00B050"/>
                <w:sz w:val="24"/>
                <w:szCs w:val="24"/>
              </w:rPr>
              <w:t>{</w:t>
            </w:r>
            <w:r w:rsidRPr="004E1EBB">
              <w:rPr>
                <w:color w:val="00B050"/>
                <w:sz w:val="24"/>
                <w:szCs w:val="24"/>
              </w:rPr>
              <w:t>{$</w:t>
            </w:r>
            <w:proofErr w:type="spellStart"/>
            <w:r w:rsidRPr="004E1EBB">
              <w:rPr>
                <w:color w:val="00B050"/>
                <w:sz w:val="24"/>
                <w:szCs w:val="24"/>
              </w:rPr>
              <w:t>fe</w:t>
            </w:r>
            <w:proofErr w:type="spellEnd"/>
            <w:r w:rsidRPr="004E1EBB">
              <w:rPr>
                <w:color w:val="00B050"/>
                <w:sz w:val="24"/>
                <w:szCs w:val="24"/>
              </w:rPr>
              <w:t xml:space="preserve">: </w:t>
            </w:r>
            <w:proofErr w:type="spellStart"/>
            <w:r w:rsidR="0018360F" w:rsidRPr="0018360F">
              <w:rPr>
                <w:color w:val="00B050"/>
                <w:sz w:val="24"/>
                <w:szCs w:val="24"/>
              </w:rPr>
              <w:t>scientificAwardsList</w:t>
            </w:r>
            <w:proofErr w:type="spellEnd"/>
            <w:r w:rsidR="0018360F" w:rsidRPr="0018360F">
              <w:rPr>
                <w:rFonts w:hint="eastAsia"/>
                <w:color w:val="00B05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B050"/>
                <w:sz w:val="24"/>
                <w:szCs w:val="24"/>
              </w:rPr>
              <w:t>t.itemName</w:t>
            </w:r>
            <w:proofErr w:type="spellEnd"/>
            <w:proofErr w:type="gramEnd"/>
          </w:p>
        </w:tc>
        <w:tc>
          <w:tcPr>
            <w:tcW w:w="1964" w:type="dxa"/>
          </w:tcPr>
          <w:p w14:paraId="7DF032B8" w14:textId="069EBE3D" w:rsidR="00A14B94" w:rsidRPr="00A14B94" w:rsidRDefault="00A14B94" w:rsidP="00A14B94">
            <w:pPr>
              <w:pStyle w:val="HTML9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B050"/>
                <w:sz w:val="24"/>
                <w:szCs w:val="24"/>
              </w:rPr>
            </w:pPr>
            <w:proofErr w:type="spellStart"/>
            <w:proofErr w:type="gramStart"/>
            <w:r w:rsidRPr="00A14B94">
              <w:rPr>
                <w:rFonts w:hint="eastAsia"/>
                <w:b w:val="0"/>
                <w:bCs w:val="0"/>
                <w:color w:val="00B050"/>
                <w:sz w:val="24"/>
                <w:szCs w:val="24"/>
              </w:rPr>
              <w:t>t</w:t>
            </w:r>
            <w:r w:rsidRPr="00A14B94">
              <w:rPr>
                <w:b w:val="0"/>
                <w:bCs w:val="0"/>
                <w:color w:val="00B050"/>
                <w:sz w:val="24"/>
                <w:szCs w:val="24"/>
              </w:rPr>
              <w:t>.itemContent</w:t>
            </w:r>
            <w:proofErr w:type="spellEnd"/>
            <w:proofErr w:type="gramEnd"/>
            <w:r w:rsidRPr="00A14B94">
              <w:rPr>
                <w:b w:val="0"/>
                <w:bCs w:val="0"/>
                <w:color w:val="00B050"/>
                <w:sz w:val="24"/>
                <w:szCs w:val="24"/>
              </w:rPr>
              <w:t>}}</w:t>
            </w:r>
          </w:p>
        </w:tc>
      </w:tr>
    </w:tbl>
    <w:p w14:paraId="641465F6" w14:textId="77777777" w:rsidR="00A5456D" w:rsidRPr="004E1EBB" w:rsidRDefault="00A5456D" w:rsidP="00D72777">
      <w:pPr>
        <w:rPr>
          <w:b/>
          <w:bCs/>
          <w:color w:val="00B050"/>
          <w:sz w:val="24"/>
          <w:szCs w:val="24"/>
        </w:rPr>
      </w:pPr>
    </w:p>
    <w:p w14:paraId="62B4F892" w14:textId="77777777" w:rsidR="00D72777" w:rsidRPr="00D72777" w:rsidRDefault="00D72777" w:rsidP="00D72777">
      <w:pPr>
        <w:rPr>
          <w:b/>
          <w:bCs/>
          <w:color w:val="00B050"/>
          <w:sz w:val="28"/>
          <w:szCs w:val="28"/>
        </w:rPr>
      </w:pPr>
      <w:r w:rsidRPr="00D72777">
        <w:rPr>
          <w:rFonts w:hint="eastAsia"/>
          <w:b/>
          <w:bCs/>
          <w:color w:val="00B050"/>
          <w:sz w:val="28"/>
          <w:szCs w:val="28"/>
        </w:rPr>
        <w:t>-</w:t>
      </w:r>
      <w:r w:rsidRPr="00D72777">
        <w:rPr>
          <w:b/>
          <w:bCs/>
          <w:color w:val="00B050"/>
          <w:sz w:val="28"/>
          <w:szCs w:val="28"/>
        </w:rPr>
        <w:t>------------------------------------------------------------------------</w:t>
      </w:r>
    </w:p>
    <w:p w14:paraId="74B22979" w14:textId="779585A9" w:rsidR="00D72777" w:rsidRPr="00D72777" w:rsidRDefault="0018360F" w:rsidP="00D72777">
      <w:pPr>
        <w:jc w:val="center"/>
        <w:rPr>
          <w:b/>
          <w:bCs/>
          <w:color w:val="FFC000"/>
          <w:sz w:val="28"/>
          <w:szCs w:val="28"/>
        </w:rPr>
      </w:pPr>
      <w:r>
        <w:rPr>
          <w:rFonts w:hint="eastAsia"/>
          <w:b/>
          <w:bCs/>
          <w:color w:val="FFC000"/>
          <w:sz w:val="28"/>
          <w:szCs w:val="28"/>
        </w:rPr>
        <w:t>其它获奖</w:t>
      </w:r>
    </w:p>
    <w:p w14:paraId="3CB5BB9D" w14:textId="0025F290" w:rsidR="00D72777" w:rsidRDefault="00D72777" w:rsidP="00D72777">
      <w:pPr>
        <w:spacing w:line="276" w:lineRule="auto"/>
        <w:jc w:val="both"/>
        <w:rPr>
          <w:b/>
          <w:bCs/>
          <w:color w:val="FFC000"/>
          <w:sz w:val="28"/>
          <w:szCs w:val="28"/>
        </w:rPr>
      </w:pPr>
      <w:r w:rsidRPr="00D72777">
        <w:rPr>
          <w:rFonts w:hint="eastAsia"/>
          <w:b/>
          <w:bCs/>
          <w:color w:val="FFC000"/>
          <w:sz w:val="28"/>
          <w:szCs w:val="28"/>
        </w:rPr>
        <w:t>-</w:t>
      </w:r>
      <w:r w:rsidRPr="00D72777">
        <w:rPr>
          <w:b/>
          <w:bCs/>
          <w:color w:val="FFC000"/>
          <w:sz w:val="28"/>
          <w:szCs w:val="28"/>
        </w:rPr>
        <w:t>------------------------------------------------------------------------</w:t>
      </w:r>
    </w:p>
    <w:tbl>
      <w:tblPr>
        <w:tblStyle w:val="2-63"/>
        <w:tblW w:w="0" w:type="auto"/>
        <w:tblLook w:val="04A0" w:firstRow="1" w:lastRow="0" w:firstColumn="1" w:lastColumn="0" w:noHBand="0" w:noVBand="1"/>
      </w:tblPr>
      <w:tblGrid>
        <w:gridCol w:w="7062"/>
        <w:gridCol w:w="1964"/>
      </w:tblGrid>
      <w:tr w:rsidR="00A14B94" w14:paraId="2F1B6B41" w14:textId="1BCE7929" w:rsidTr="00E21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2" w:type="dxa"/>
          </w:tcPr>
          <w:p w14:paraId="1E7950BF" w14:textId="7FF70E1A" w:rsidR="00A14B94" w:rsidRPr="0018360F" w:rsidRDefault="00A14B94" w:rsidP="00A14B94">
            <w:pPr>
              <w:pStyle w:val="HTML9"/>
              <w:shd w:val="clear" w:color="auto" w:fill="FFFFFF"/>
              <w:rPr>
                <w:rFonts w:ascii="Consolas" w:eastAsia="宋体" w:hAnsi="Consolas" w:cs="宋体"/>
                <w:color w:val="24292E"/>
                <w:sz w:val="18"/>
                <w:szCs w:val="18"/>
              </w:rPr>
            </w:pPr>
            <w:r w:rsidRPr="00A14B94">
              <w:rPr>
                <w:rFonts w:hint="eastAsia"/>
                <w:color w:val="FFC000"/>
                <w:sz w:val="24"/>
                <w:szCs w:val="24"/>
              </w:rPr>
              <w:t>{</w:t>
            </w:r>
            <w:r w:rsidRPr="00A14B94">
              <w:rPr>
                <w:color w:val="FFC000"/>
                <w:sz w:val="24"/>
                <w:szCs w:val="24"/>
              </w:rPr>
              <w:t>{$</w:t>
            </w:r>
            <w:proofErr w:type="spellStart"/>
            <w:r w:rsidRPr="00A14B94">
              <w:rPr>
                <w:color w:val="FFC000"/>
                <w:sz w:val="24"/>
                <w:szCs w:val="24"/>
              </w:rPr>
              <w:t>fe</w:t>
            </w:r>
            <w:proofErr w:type="spellEnd"/>
            <w:r w:rsidRPr="00A14B94">
              <w:rPr>
                <w:color w:val="FFC000"/>
                <w:sz w:val="24"/>
                <w:szCs w:val="24"/>
              </w:rPr>
              <w:t xml:space="preserve">: </w:t>
            </w:r>
            <w:proofErr w:type="spellStart"/>
            <w:r w:rsidR="0018360F" w:rsidRPr="0018360F">
              <w:rPr>
                <w:color w:val="FFC000"/>
                <w:sz w:val="24"/>
                <w:szCs w:val="24"/>
              </w:rPr>
              <w:t>otherAwardsList</w:t>
            </w:r>
            <w:proofErr w:type="spellEnd"/>
            <w:r w:rsidR="0018360F" w:rsidRPr="0018360F">
              <w:rPr>
                <w:rFonts w:hint="eastAsia"/>
                <w:color w:val="FFC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14B94">
              <w:rPr>
                <w:color w:val="FFC000"/>
                <w:sz w:val="24"/>
                <w:szCs w:val="24"/>
              </w:rPr>
              <w:t>t.itemName</w:t>
            </w:r>
            <w:proofErr w:type="spellEnd"/>
            <w:proofErr w:type="gramEnd"/>
          </w:p>
        </w:tc>
        <w:tc>
          <w:tcPr>
            <w:tcW w:w="1964" w:type="dxa"/>
          </w:tcPr>
          <w:p w14:paraId="5B0ADC0E" w14:textId="5BE35457" w:rsidR="00A14B94" w:rsidRPr="00A14B94" w:rsidRDefault="00A14B94" w:rsidP="00220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C000"/>
                <w:sz w:val="24"/>
                <w:szCs w:val="24"/>
              </w:rPr>
            </w:pPr>
            <w:proofErr w:type="spellStart"/>
            <w:proofErr w:type="gramStart"/>
            <w:r w:rsidRPr="00A14B94">
              <w:rPr>
                <w:rFonts w:hint="eastAsia"/>
                <w:b w:val="0"/>
                <w:bCs w:val="0"/>
                <w:color w:val="FFC000"/>
                <w:sz w:val="24"/>
                <w:szCs w:val="24"/>
              </w:rPr>
              <w:t>t</w:t>
            </w:r>
            <w:r w:rsidRPr="00A14B94">
              <w:rPr>
                <w:b w:val="0"/>
                <w:bCs w:val="0"/>
                <w:color w:val="FFC000"/>
                <w:sz w:val="24"/>
                <w:szCs w:val="24"/>
              </w:rPr>
              <w:t>.itemContent</w:t>
            </w:r>
            <w:proofErr w:type="spellEnd"/>
            <w:proofErr w:type="gramEnd"/>
            <w:r w:rsidRPr="00A14B94">
              <w:rPr>
                <w:b w:val="0"/>
                <w:bCs w:val="0"/>
                <w:color w:val="FFC000"/>
                <w:sz w:val="24"/>
                <w:szCs w:val="24"/>
              </w:rPr>
              <w:t>}}</w:t>
            </w:r>
          </w:p>
        </w:tc>
      </w:tr>
    </w:tbl>
    <w:p w14:paraId="22EB3BB8" w14:textId="1238C50A" w:rsidR="00D72777" w:rsidRPr="00D72777" w:rsidRDefault="00D72777" w:rsidP="00D72777">
      <w:pPr>
        <w:rPr>
          <w:color w:val="FFC000"/>
        </w:rPr>
      </w:pPr>
      <w:r w:rsidRPr="00D72777">
        <w:rPr>
          <w:rFonts w:hint="eastAsia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2B15F2A" wp14:editId="399C846F">
                <wp:simplePos x="0" y="0"/>
                <wp:positionH relativeFrom="margin">
                  <wp:posOffset>0</wp:posOffset>
                </wp:positionH>
                <wp:positionV relativeFrom="paragraph">
                  <wp:posOffset>6972300</wp:posOffset>
                </wp:positionV>
                <wp:extent cx="5746427" cy="208740"/>
                <wp:effectExtent l="0" t="0" r="6985" b="1270"/>
                <wp:wrapNone/>
                <wp:docPr id="19" name="组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427" cy="208740"/>
                          <a:chOff x="94662" y="0"/>
                          <a:chExt cx="5746427" cy="208740"/>
                        </a:xfrm>
                      </wpg:grpSpPr>
                      <wpg:grpSp>
                        <wpg:cNvPr id="20" name="组 54"/>
                        <wpg:cNvGrpSpPr/>
                        <wpg:grpSpPr>
                          <a:xfrm>
                            <a:off x="3182257" y="3628"/>
                            <a:ext cx="2658832" cy="205112"/>
                            <a:chOff x="-1879539" y="0"/>
                            <a:chExt cx="2658832" cy="205112"/>
                          </a:xfrm>
                        </wpg:grpSpPr>
                        <wps:wsp>
                          <wps:cNvPr id="21" name="长方形 55"/>
                          <wps:cNvSpPr/>
                          <wps:spPr>
                            <a:xfrm>
                              <a:off x="-1781027" y="0"/>
                              <a:ext cx="2560320" cy="205105"/>
                            </a:xfrm>
                            <a:prstGeom prst="rect">
                              <a:avLst/>
                            </a:prstGeom>
                            <a:solidFill>
                              <a:srgbClr val="D83B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-1879539" y="7"/>
                              <a:ext cx="55390" cy="20510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组 57"/>
                        <wpg:cNvGrpSpPr/>
                        <wpg:grpSpPr>
                          <a:xfrm rot="10800000">
                            <a:off x="94662" y="0"/>
                            <a:ext cx="2658833" cy="205112"/>
                            <a:chOff x="-1879539" y="0"/>
                            <a:chExt cx="2658833" cy="205112"/>
                          </a:xfrm>
                        </wpg:grpSpPr>
                        <wps:wsp>
                          <wps:cNvPr id="24" name="长方形 58"/>
                          <wps:cNvSpPr/>
                          <wps:spPr>
                            <a:xfrm>
                              <a:off x="-1781026" y="0"/>
                              <a:ext cx="2560320" cy="205105"/>
                            </a:xfrm>
                            <a:prstGeom prst="rect">
                              <a:avLst/>
                            </a:prstGeom>
                            <a:solidFill>
                              <a:srgbClr val="D83B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-1879539" y="7"/>
                              <a:ext cx="55390" cy="20510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0A7033" id="组 53" o:spid="_x0000_s1026" style="position:absolute;left:0;text-align:left;margin-left:0;margin-top:549pt;width:452.45pt;height:16.45pt;z-index:251687936;mso-position-horizontal-relative:margin;mso-width-relative:margin;mso-height-relative:margin" coordorigin="946" coordsize="57464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">
                <v:group id="组 54" o:spid="_x0000_s1027" style="position:absolute;left:31822;top:36;width:26588;height:2051" coordorigin="-18795" coordsize="26588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长方形 55" o:spid="_x0000_s1028" style="position:absolute;left:-17810;width:25602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" fillcolor="#d83b01" stroked="f" strokeweight="1pt"/>
                  <v:rect id="矩形 22" o:spid="_x0000_s1029" style="position:absolute;left:-18795;width:55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" fillcolor="#2f2f2f" stroked="f" strokeweight="1pt"/>
                </v:group>
                <v:group id="组 57" o:spid="_x0000_s1030" style="position:absolute;left:946;width:26588;height:2051;rotation:180" coordorigin="-18795" coordsize="26588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">
                  <v:rect id="长方形 58" o:spid="_x0000_s1031" style="position:absolute;left:-17810;width:25602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" fillcolor="#d83b01" stroked="f" strokeweight="1pt"/>
                  <v:rect id="矩形 25" o:spid="_x0000_s1032" style="position:absolute;left:-18795;width:55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" fillcolor="#2f2f2f" stroked="f" strokeweight="1pt"/>
                </v:group>
                <w10:wrap anchorx="margin"/>
              </v:group>
            </w:pict>
          </mc:Fallback>
        </mc:AlternateContent>
      </w:r>
    </w:p>
    <w:p w14:paraId="355ED8D6" w14:textId="77777777" w:rsidR="00D72777" w:rsidRPr="00D72777" w:rsidRDefault="00D72777" w:rsidP="00D72777">
      <w:pPr>
        <w:rPr>
          <w:b/>
          <w:bCs/>
          <w:color w:val="FFC000"/>
          <w:sz w:val="28"/>
          <w:szCs w:val="28"/>
        </w:rPr>
      </w:pPr>
      <w:r w:rsidRPr="00D72777">
        <w:rPr>
          <w:rFonts w:hint="eastAsia"/>
          <w:b/>
          <w:bCs/>
          <w:color w:val="FFC000"/>
          <w:sz w:val="28"/>
          <w:szCs w:val="28"/>
        </w:rPr>
        <w:t>-</w:t>
      </w:r>
      <w:r w:rsidRPr="00D72777">
        <w:rPr>
          <w:b/>
          <w:bCs/>
          <w:color w:val="FFC000"/>
          <w:sz w:val="28"/>
          <w:szCs w:val="28"/>
        </w:rPr>
        <w:t>------------------------------------------------------------------------</w:t>
      </w:r>
    </w:p>
    <w:p w14:paraId="3AB3F7A5" w14:textId="77777777" w:rsidR="00A14B94" w:rsidRPr="00D72777" w:rsidRDefault="00A14B94" w:rsidP="00D72777">
      <w:pPr>
        <w:rPr>
          <w:b/>
          <w:bCs/>
          <w:color w:val="7030A0"/>
          <w:sz w:val="28"/>
          <w:szCs w:val="28"/>
        </w:rPr>
      </w:pPr>
    </w:p>
    <w:sectPr w:rsidR="00A14B94" w:rsidRPr="00D72777" w:rsidSect="00EC3642">
      <w:footerReference w:type="default" r:id="rId11"/>
      <w:pgSz w:w="11906" w:h="16838" w:code="9"/>
      <w:pgMar w:top="1440" w:right="1440" w:bottom="1440" w:left="144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19DC0" w14:textId="77777777" w:rsidR="00BF1484" w:rsidRDefault="00BF1484" w:rsidP="008F1194">
      <w:pPr>
        <w:spacing w:after="0" w:line="240" w:lineRule="auto"/>
      </w:pPr>
      <w:r>
        <w:separator/>
      </w:r>
    </w:p>
  </w:endnote>
  <w:endnote w:type="continuationSeparator" w:id="0">
    <w:p w14:paraId="7A40B3BA" w14:textId="77777777" w:rsidR="00BF1484" w:rsidRDefault="00BF1484" w:rsidP="008F1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0689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B46435" w14:textId="77777777" w:rsidR="00FE6A49" w:rsidRPr="002D1446" w:rsidRDefault="00FE6A49">
        <w:pPr>
          <w:pStyle w:val="a8"/>
          <w:jc w:val="center"/>
        </w:pPr>
        <w:r w:rsidRPr="002D1446">
          <w:rPr>
            <w:lang w:val="zh-CN" w:bidi="zh-CN"/>
          </w:rPr>
          <w:fldChar w:fldCharType="begin"/>
        </w:r>
        <w:r w:rsidRPr="002D1446">
          <w:rPr>
            <w:lang w:val="zh-CN" w:bidi="zh-CN"/>
          </w:rPr>
          <w:instrText xml:space="preserve"> PAGE   \* MERGEFORMAT </w:instrText>
        </w:r>
        <w:r w:rsidRPr="002D1446">
          <w:rPr>
            <w:lang w:val="zh-CN" w:bidi="zh-CN"/>
          </w:rPr>
          <w:fldChar w:fldCharType="separate"/>
        </w:r>
        <w:r>
          <w:rPr>
            <w:noProof/>
            <w:lang w:val="zh-CN" w:bidi="zh-CN"/>
          </w:rPr>
          <w:t>3</w:t>
        </w:r>
        <w:r w:rsidRPr="002D1446">
          <w:rPr>
            <w:noProof/>
            <w:lang w:val="zh-CN" w:bidi="zh-CN"/>
          </w:rPr>
          <w:fldChar w:fldCharType="end"/>
        </w:r>
      </w:p>
    </w:sdtContent>
  </w:sdt>
  <w:p w14:paraId="70751127" w14:textId="77777777" w:rsidR="00FE6A49" w:rsidRPr="002D1446" w:rsidRDefault="00FE6A4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5F0C4" w14:textId="77777777" w:rsidR="00BF1484" w:rsidRDefault="00BF1484" w:rsidP="008F1194">
      <w:pPr>
        <w:spacing w:after="0" w:line="240" w:lineRule="auto"/>
      </w:pPr>
      <w:r>
        <w:separator/>
      </w:r>
    </w:p>
  </w:footnote>
  <w:footnote w:type="continuationSeparator" w:id="0">
    <w:p w14:paraId="560CF190" w14:textId="77777777" w:rsidR="00BF1484" w:rsidRDefault="00BF1484" w:rsidP="008F1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2A4A03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D6347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C033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94AE7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4603B7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74E74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D4BAD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3A373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8845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964A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23B8B"/>
    <w:multiLevelType w:val="hybridMultilevel"/>
    <w:tmpl w:val="E130A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EF5701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456F0B"/>
    <w:multiLevelType w:val="hybridMultilevel"/>
    <w:tmpl w:val="8640E514"/>
    <w:lvl w:ilvl="0" w:tplc="88EC3A62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6121F0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BE5D17"/>
    <w:multiLevelType w:val="hybridMultilevel"/>
    <w:tmpl w:val="0F4A0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02EFC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EA1B3D"/>
    <w:multiLevelType w:val="hybridMultilevel"/>
    <w:tmpl w:val="3B2A0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DC222B"/>
    <w:multiLevelType w:val="hybridMultilevel"/>
    <w:tmpl w:val="1CCE7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385DE7"/>
    <w:multiLevelType w:val="hybridMultilevel"/>
    <w:tmpl w:val="68CA9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1A3D3B"/>
    <w:multiLevelType w:val="hybridMultilevel"/>
    <w:tmpl w:val="80D4B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9E60D9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B760BC7"/>
    <w:multiLevelType w:val="hybridMultilevel"/>
    <w:tmpl w:val="FBE4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61039"/>
    <w:multiLevelType w:val="hybridMultilevel"/>
    <w:tmpl w:val="0718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17129"/>
    <w:multiLevelType w:val="hybridMultilevel"/>
    <w:tmpl w:val="1E94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F4D2C"/>
    <w:multiLevelType w:val="hybridMultilevel"/>
    <w:tmpl w:val="0D32A1E0"/>
    <w:lvl w:ilvl="0" w:tplc="88EC3A6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12"/>
  </w:num>
  <w:num w:numId="4">
    <w:abstractNumId w:val="15"/>
  </w:num>
  <w:num w:numId="5">
    <w:abstractNumId w:val="14"/>
  </w:num>
  <w:num w:numId="6">
    <w:abstractNumId w:val="10"/>
  </w:num>
  <w:num w:numId="7">
    <w:abstractNumId w:val="22"/>
  </w:num>
  <w:num w:numId="8">
    <w:abstractNumId w:val="17"/>
  </w:num>
  <w:num w:numId="9">
    <w:abstractNumId w:val="20"/>
  </w:num>
  <w:num w:numId="10">
    <w:abstractNumId w:val="18"/>
  </w:num>
  <w:num w:numId="11">
    <w:abstractNumId w:val="16"/>
  </w:num>
  <w:num w:numId="12">
    <w:abstractNumId w:val="13"/>
  </w:num>
  <w:num w:numId="13">
    <w:abstractNumId w:val="11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77"/>
    <w:rsid w:val="000048CB"/>
    <w:rsid w:val="00067757"/>
    <w:rsid w:val="000A7CCA"/>
    <w:rsid w:val="000F6C90"/>
    <w:rsid w:val="0012261C"/>
    <w:rsid w:val="0014729A"/>
    <w:rsid w:val="00174F40"/>
    <w:rsid w:val="0018360F"/>
    <w:rsid w:val="00191D63"/>
    <w:rsid w:val="001A2376"/>
    <w:rsid w:val="001A3F3A"/>
    <w:rsid w:val="001D5B2D"/>
    <w:rsid w:val="001D7E33"/>
    <w:rsid w:val="00241A86"/>
    <w:rsid w:val="00277281"/>
    <w:rsid w:val="002C018E"/>
    <w:rsid w:val="002D1446"/>
    <w:rsid w:val="00311990"/>
    <w:rsid w:val="003807A5"/>
    <w:rsid w:val="00404562"/>
    <w:rsid w:val="00435F2E"/>
    <w:rsid w:val="00450BBB"/>
    <w:rsid w:val="004C32B5"/>
    <w:rsid w:val="004E1EBB"/>
    <w:rsid w:val="00513443"/>
    <w:rsid w:val="005426A5"/>
    <w:rsid w:val="005F4522"/>
    <w:rsid w:val="00626F14"/>
    <w:rsid w:val="00631541"/>
    <w:rsid w:val="006B2F2B"/>
    <w:rsid w:val="006C2727"/>
    <w:rsid w:val="006D5FE6"/>
    <w:rsid w:val="00763B27"/>
    <w:rsid w:val="007A4B7E"/>
    <w:rsid w:val="007D5991"/>
    <w:rsid w:val="00810D5A"/>
    <w:rsid w:val="00852BBD"/>
    <w:rsid w:val="0088362B"/>
    <w:rsid w:val="008C522C"/>
    <w:rsid w:val="008F1194"/>
    <w:rsid w:val="009210EA"/>
    <w:rsid w:val="009358CF"/>
    <w:rsid w:val="00935DD1"/>
    <w:rsid w:val="00974A50"/>
    <w:rsid w:val="00974AC4"/>
    <w:rsid w:val="009A4045"/>
    <w:rsid w:val="00A14B94"/>
    <w:rsid w:val="00A43F3A"/>
    <w:rsid w:val="00A5456D"/>
    <w:rsid w:val="00A95895"/>
    <w:rsid w:val="00AC11E8"/>
    <w:rsid w:val="00B04624"/>
    <w:rsid w:val="00B2591C"/>
    <w:rsid w:val="00B331D7"/>
    <w:rsid w:val="00BC1736"/>
    <w:rsid w:val="00BF1484"/>
    <w:rsid w:val="00CB693A"/>
    <w:rsid w:val="00CE03B5"/>
    <w:rsid w:val="00D048B5"/>
    <w:rsid w:val="00D30F4A"/>
    <w:rsid w:val="00D5153F"/>
    <w:rsid w:val="00D6198E"/>
    <w:rsid w:val="00D71C9E"/>
    <w:rsid w:val="00D72777"/>
    <w:rsid w:val="00E21A7E"/>
    <w:rsid w:val="00E25BC6"/>
    <w:rsid w:val="00E82221"/>
    <w:rsid w:val="00E843FE"/>
    <w:rsid w:val="00EC3642"/>
    <w:rsid w:val="00EF0193"/>
    <w:rsid w:val="00F6547C"/>
    <w:rsid w:val="00F773DA"/>
    <w:rsid w:val="00F823AD"/>
    <w:rsid w:val="00FB1147"/>
    <w:rsid w:val="00FB13F4"/>
    <w:rsid w:val="00FE6A49"/>
    <w:rsid w:val="00F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33C6B"/>
  <w15:chartTrackingRefBased/>
  <w15:docId w15:val="{4A179153-B62E-4A79-AAAF-CA908618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D1446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2D1446"/>
    <w:pPr>
      <w:keepNext/>
      <w:keepLines/>
      <w:spacing w:before="240" w:after="0"/>
      <w:outlineLvl w:val="0"/>
    </w:pPr>
    <w:rPr>
      <w:rFonts w:cstheme="majorBidi"/>
      <w:color w:val="2E74B5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2D1446"/>
    <w:pPr>
      <w:keepNext/>
      <w:keepLines/>
      <w:spacing w:before="40" w:after="0"/>
      <w:outlineLvl w:val="1"/>
    </w:pPr>
    <w:rPr>
      <w:rFonts w:cstheme="majorBidi"/>
      <w:color w:val="2E74B5" w:themeColor="accent1" w:themeShade="BF"/>
      <w:sz w:val="26"/>
      <w:szCs w:val="26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2D1446"/>
    <w:pPr>
      <w:keepNext/>
      <w:keepLines/>
      <w:spacing w:before="40" w:after="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2D1446"/>
    <w:pPr>
      <w:keepNext/>
      <w:keepLines/>
      <w:spacing w:before="40" w:after="0"/>
      <w:outlineLvl w:val="3"/>
    </w:pPr>
    <w:rPr>
      <w:rFonts w:cstheme="majorBidi"/>
      <w:i/>
      <w:iCs/>
      <w:color w:val="2E74B5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2D1446"/>
    <w:pPr>
      <w:keepNext/>
      <w:keepLines/>
      <w:spacing w:before="40" w:after="0"/>
      <w:outlineLvl w:val="4"/>
    </w:pPr>
    <w:rPr>
      <w:rFonts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2D1446"/>
    <w:pPr>
      <w:keepNext/>
      <w:keepLines/>
      <w:spacing w:before="40" w:after="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2D1446"/>
    <w:pPr>
      <w:keepNext/>
      <w:keepLines/>
      <w:spacing w:before="40" w:after="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2D1446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2D1446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2D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3"/>
    <w:link w:val="a6"/>
    <w:uiPriority w:val="99"/>
    <w:rsid w:val="002D1446"/>
    <w:rPr>
      <w:rFonts w:ascii="Microsoft YaHei UI" w:eastAsia="Microsoft YaHei UI" w:hAnsi="Microsoft YaHei UI"/>
    </w:rPr>
  </w:style>
  <w:style w:type="paragraph" w:styleId="a8">
    <w:name w:val="footer"/>
    <w:basedOn w:val="a2"/>
    <w:link w:val="a9"/>
    <w:uiPriority w:val="99"/>
    <w:unhideWhenUsed/>
    <w:rsid w:val="002D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3"/>
    <w:link w:val="a8"/>
    <w:uiPriority w:val="99"/>
    <w:rsid w:val="002D1446"/>
    <w:rPr>
      <w:rFonts w:ascii="Microsoft YaHei UI" w:eastAsia="Microsoft YaHei UI" w:hAnsi="Microsoft YaHei UI"/>
    </w:rPr>
  </w:style>
  <w:style w:type="paragraph" w:styleId="aa">
    <w:name w:val="No Spacing"/>
    <w:link w:val="ab"/>
    <w:uiPriority w:val="1"/>
    <w:qFormat/>
    <w:rsid w:val="002D1446"/>
    <w:pPr>
      <w:spacing w:after="0" w:line="240" w:lineRule="auto"/>
    </w:pPr>
    <w:rPr>
      <w:rFonts w:ascii="Microsoft YaHei UI" w:eastAsia="Microsoft YaHei UI" w:hAnsi="Microsoft YaHei UI"/>
    </w:rPr>
  </w:style>
  <w:style w:type="character" w:customStyle="1" w:styleId="ab">
    <w:name w:val="无间隔 字符"/>
    <w:basedOn w:val="a3"/>
    <w:link w:val="aa"/>
    <w:uiPriority w:val="1"/>
    <w:rsid w:val="002D1446"/>
    <w:rPr>
      <w:rFonts w:ascii="Microsoft YaHei UI" w:eastAsia="Microsoft YaHei UI" w:hAnsi="Microsoft YaHei UI"/>
    </w:rPr>
  </w:style>
  <w:style w:type="paragraph" w:styleId="ac">
    <w:name w:val="List Paragraph"/>
    <w:basedOn w:val="a2"/>
    <w:uiPriority w:val="34"/>
    <w:qFormat/>
    <w:rsid w:val="002D1446"/>
    <w:pPr>
      <w:ind w:left="720"/>
      <w:contextualSpacing/>
    </w:pPr>
  </w:style>
  <w:style w:type="table" w:styleId="ad">
    <w:name w:val="Table Grid"/>
    <w:basedOn w:val="a4"/>
    <w:uiPriority w:val="39"/>
    <w:rsid w:val="002D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3">
    <w:name w:val="Plain Table 3"/>
    <w:basedOn w:val="a4"/>
    <w:uiPriority w:val="43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e">
    <w:name w:val="Placeholder Text"/>
    <w:basedOn w:val="a3"/>
    <w:uiPriority w:val="99"/>
    <w:semiHidden/>
    <w:rsid w:val="002D1446"/>
    <w:rPr>
      <w:rFonts w:ascii="Microsoft YaHei UI" w:eastAsia="Microsoft YaHei UI" w:hAnsi="Microsoft YaHei UI"/>
      <w:color w:val="808080"/>
    </w:rPr>
  </w:style>
  <w:style w:type="character" w:customStyle="1" w:styleId="11">
    <w:name w:val="@他1"/>
    <w:basedOn w:val="a3"/>
    <w:uiPriority w:val="99"/>
    <w:semiHidden/>
    <w:unhideWhenUsed/>
    <w:rsid w:val="002D1446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2D1446"/>
    <w:pPr>
      <w:numPr>
        <w:numId w:val="12"/>
      </w:numPr>
    </w:pPr>
  </w:style>
  <w:style w:type="numbering" w:styleId="111111">
    <w:name w:val="Outline List 1"/>
    <w:basedOn w:val="a5"/>
    <w:uiPriority w:val="99"/>
    <w:semiHidden/>
    <w:unhideWhenUsed/>
    <w:rsid w:val="002D1446"/>
    <w:pPr>
      <w:numPr>
        <w:numId w:val="13"/>
      </w:numPr>
    </w:pPr>
  </w:style>
  <w:style w:type="character" w:styleId="HTML">
    <w:name w:val="HTML Code"/>
    <w:basedOn w:val="a3"/>
    <w:uiPriority w:val="99"/>
    <w:semiHidden/>
    <w:unhideWhenUsed/>
    <w:rsid w:val="002D1446"/>
    <w:rPr>
      <w:rFonts w:ascii="Microsoft YaHei UI" w:eastAsia="Microsoft YaHei UI" w:hAnsi="Microsoft Ya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D1446"/>
    <w:rPr>
      <w:rFonts w:ascii="Microsoft YaHei UI" w:eastAsia="Microsoft YaHei UI" w:hAnsi="Microsoft YaHei U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2D1446"/>
    <w:pPr>
      <w:spacing w:after="0" w:line="240" w:lineRule="auto"/>
    </w:pPr>
    <w:rPr>
      <w:i/>
      <w:iCs/>
    </w:rPr>
  </w:style>
  <w:style w:type="character" w:customStyle="1" w:styleId="HTML2">
    <w:name w:val="HTML 地址 字符"/>
    <w:basedOn w:val="a3"/>
    <w:link w:val="HTML1"/>
    <w:uiPriority w:val="99"/>
    <w:semiHidden/>
    <w:rsid w:val="002D1446"/>
    <w:rPr>
      <w:rFonts w:ascii="Microsoft YaHei UI" w:eastAsia="Microsoft YaHei UI" w:hAnsi="Microsoft YaHei UI"/>
      <w:i/>
      <w:iCs/>
    </w:rPr>
  </w:style>
  <w:style w:type="character" w:styleId="HTML3">
    <w:name w:val="HTML Definition"/>
    <w:basedOn w:val="a3"/>
    <w:uiPriority w:val="99"/>
    <w:semiHidden/>
    <w:unhideWhenUsed/>
    <w:rsid w:val="002D1446"/>
    <w:rPr>
      <w:rFonts w:ascii="Microsoft YaHei UI" w:eastAsia="Microsoft YaHei UI" w:hAnsi="Microsoft YaHei UI"/>
      <w:i/>
      <w:iCs/>
    </w:rPr>
  </w:style>
  <w:style w:type="character" w:styleId="HTML4">
    <w:name w:val="HTML Cite"/>
    <w:basedOn w:val="a3"/>
    <w:uiPriority w:val="99"/>
    <w:semiHidden/>
    <w:unhideWhenUsed/>
    <w:rsid w:val="002D1446"/>
    <w:rPr>
      <w:rFonts w:ascii="Microsoft YaHei UI" w:eastAsia="Microsoft YaHei UI" w:hAnsi="Microsoft YaHei UI"/>
      <w:i/>
      <w:iCs/>
    </w:rPr>
  </w:style>
  <w:style w:type="character" w:styleId="HTML5">
    <w:name w:val="HTML Typewriter"/>
    <w:basedOn w:val="a3"/>
    <w:uiPriority w:val="99"/>
    <w:semiHidden/>
    <w:unhideWhenUsed/>
    <w:rsid w:val="002D1446"/>
    <w:rPr>
      <w:rFonts w:ascii="Microsoft YaHei UI" w:eastAsia="Microsoft YaHei UI" w:hAnsi="Microsoft YaHei U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2D1446"/>
    <w:rPr>
      <w:rFonts w:ascii="Microsoft YaHei UI" w:eastAsia="Microsoft YaHei UI" w:hAnsi="Microsoft YaHei U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2D1446"/>
    <w:rPr>
      <w:rFonts w:ascii="Microsoft YaHei UI" w:eastAsia="Microsoft YaHei UI" w:hAnsi="Microsoft YaHei UI"/>
    </w:rPr>
  </w:style>
  <w:style w:type="character" w:styleId="HTML8">
    <w:name w:val="HTML Keyboard"/>
    <w:basedOn w:val="a3"/>
    <w:uiPriority w:val="99"/>
    <w:semiHidden/>
    <w:unhideWhenUsed/>
    <w:rsid w:val="002D1446"/>
    <w:rPr>
      <w:rFonts w:ascii="Microsoft YaHei UI" w:eastAsia="Microsoft YaHei UI" w:hAnsi="Microsoft YaHei UI"/>
      <w:sz w:val="20"/>
      <w:szCs w:val="20"/>
    </w:rPr>
  </w:style>
  <w:style w:type="paragraph" w:styleId="HTML9">
    <w:name w:val="HTML Preformatted"/>
    <w:basedOn w:val="a2"/>
    <w:link w:val="HTMLa"/>
    <w:uiPriority w:val="99"/>
    <w:unhideWhenUsed/>
    <w:rsid w:val="002D1446"/>
    <w:pPr>
      <w:spacing w:after="0" w:line="240" w:lineRule="auto"/>
    </w:pPr>
    <w:rPr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rsid w:val="002D1446"/>
    <w:rPr>
      <w:rFonts w:ascii="Microsoft YaHei UI" w:eastAsia="Microsoft YaHei UI" w:hAnsi="Microsoft YaHei UI"/>
      <w:sz w:val="20"/>
      <w:szCs w:val="20"/>
    </w:rPr>
  </w:style>
  <w:style w:type="paragraph" w:styleId="TOC1">
    <w:name w:val="toc 1"/>
    <w:basedOn w:val="a2"/>
    <w:next w:val="a2"/>
    <w:autoRedefine/>
    <w:uiPriority w:val="39"/>
    <w:semiHidden/>
    <w:unhideWhenUsed/>
    <w:rsid w:val="002D1446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2D1446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2D1446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2D1446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2D1446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2D1446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2D1446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2D1446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2D1446"/>
    <w:pPr>
      <w:spacing w:after="100"/>
      <w:ind w:left="1760"/>
    </w:pPr>
  </w:style>
  <w:style w:type="character" w:customStyle="1" w:styleId="10">
    <w:name w:val="标题 1 字符"/>
    <w:basedOn w:val="a3"/>
    <w:link w:val="1"/>
    <w:uiPriority w:val="9"/>
    <w:rsid w:val="002D1446"/>
    <w:rPr>
      <w:rFonts w:ascii="Microsoft YaHei UI" w:eastAsia="Microsoft YaHei UI" w:hAnsi="Microsoft YaHei U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2"/>
    <w:uiPriority w:val="39"/>
    <w:semiHidden/>
    <w:unhideWhenUsed/>
    <w:qFormat/>
    <w:rsid w:val="002D1446"/>
    <w:pPr>
      <w:outlineLvl w:val="9"/>
    </w:pPr>
  </w:style>
  <w:style w:type="character" w:styleId="af">
    <w:name w:val="Subtle Reference"/>
    <w:basedOn w:val="a3"/>
    <w:uiPriority w:val="31"/>
    <w:qFormat/>
    <w:rsid w:val="002D1446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0">
    <w:name w:val="Subtle Emphasis"/>
    <w:basedOn w:val="a3"/>
    <w:uiPriority w:val="19"/>
    <w:qFormat/>
    <w:rsid w:val="002D1446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1">
    <w:name w:val="Table Professional"/>
    <w:basedOn w:val="a4"/>
    <w:uiPriority w:val="99"/>
    <w:semiHidden/>
    <w:unhideWhenUsed/>
    <w:rsid w:val="002D144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D144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4">
    <w:name w:val="Medium Grid 3"/>
    <w:basedOn w:val="a4"/>
    <w:uiPriority w:val="69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2">
    <w:name w:val="Bibliography"/>
    <w:basedOn w:val="a2"/>
    <w:next w:val="a2"/>
    <w:uiPriority w:val="37"/>
    <w:semiHidden/>
    <w:unhideWhenUsed/>
    <w:rsid w:val="002D1446"/>
  </w:style>
  <w:style w:type="character" w:styleId="af3">
    <w:name w:val="Book Title"/>
    <w:basedOn w:val="a3"/>
    <w:uiPriority w:val="33"/>
    <w:qFormat/>
    <w:rsid w:val="002D1446"/>
    <w:rPr>
      <w:rFonts w:ascii="Microsoft YaHei UI" w:eastAsia="Microsoft YaHei UI" w:hAnsi="Microsoft YaHei UI"/>
      <w:b/>
      <w:bCs/>
      <w:i/>
      <w:iCs/>
      <w:spacing w:val="5"/>
    </w:rPr>
  </w:style>
  <w:style w:type="character" w:customStyle="1" w:styleId="15">
    <w:name w:val="井号标签1"/>
    <w:basedOn w:val="a3"/>
    <w:uiPriority w:val="99"/>
    <w:semiHidden/>
    <w:unhideWhenUsed/>
    <w:rsid w:val="002D1446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4">
    <w:name w:val="Message Header"/>
    <w:basedOn w:val="a2"/>
    <w:link w:val="af5"/>
    <w:uiPriority w:val="99"/>
    <w:semiHidden/>
    <w:unhideWhenUsed/>
    <w:rsid w:val="002D14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af5">
    <w:name w:val="信息标题 字符"/>
    <w:basedOn w:val="a3"/>
    <w:link w:val="af4"/>
    <w:uiPriority w:val="99"/>
    <w:semiHidden/>
    <w:rsid w:val="002D1446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6">
    <w:name w:val="Table Elegant"/>
    <w:basedOn w:val="a4"/>
    <w:uiPriority w:val="99"/>
    <w:semiHidden/>
    <w:unhideWhenUsed/>
    <w:rsid w:val="002D144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List"/>
    <w:basedOn w:val="a2"/>
    <w:uiPriority w:val="99"/>
    <w:semiHidden/>
    <w:unhideWhenUsed/>
    <w:rsid w:val="002D144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D1446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2D144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D144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D1446"/>
    <w:pPr>
      <w:ind w:left="1800" w:hanging="360"/>
      <w:contextualSpacing/>
    </w:pPr>
  </w:style>
  <w:style w:type="table" w:styleId="16">
    <w:name w:val="Table List 1"/>
    <w:basedOn w:val="a4"/>
    <w:uiPriority w:val="99"/>
    <w:semiHidden/>
    <w:unhideWhenUsed/>
    <w:rsid w:val="002D144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D144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List 3"/>
    <w:basedOn w:val="a4"/>
    <w:uiPriority w:val="99"/>
    <w:semiHidden/>
    <w:unhideWhenUsed/>
    <w:rsid w:val="002D144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D144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D144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D144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D144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D144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8">
    <w:name w:val="List Continue"/>
    <w:basedOn w:val="a2"/>
    <w:uiPriority w:val="99"/>
    <w:semiHidden/>
    <w:unhideWhenUsed/>
    <w:rsid w:val="002D144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D1446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2D144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D144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D1446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2D1446"/>
    <w:pPr>
      <w:numPr>
        <w:numId w:val="14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D1446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D1446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D1446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D1446"/>
    <w:pPr>
      <w:numPr>
        <w:numId w:val="18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D1446"/>
    <w:pPr>
      <w:numPr>
        <w:numId w:val="19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D1446"/>
    <w:pPr>
      <w:numPr>
        <w:numId w:val="20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D1446"/>
    <w:pPr>
      <w:numPr>
        <w:numId w:val="21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D1446"/>
    <w:pPr>
      <w:numPr>
        <w:numId w:val="22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D1446"/>
    <w:pPr>
      <w:numPr>
        <w:numId w:val="23"/>
      </w:numPr>
      <w:contextualSpacing/>
    </w:pPr>
  </w:style>
  <w:style w:type="paragraph" w:styleId="af9">
    <w:name w:val="Subtitle"/>
    <w:basedOn w:val="a2"/>
    <w:next w:val="a2"/>
    <w:link w:val="afa"/>
    <w:uiPriority w:val="11"/>
    <w:qFormat/>
    <w:rsid w:val="002D144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a">
    <w:name w:val="副标题 字符"/>
    <w:basedOn w:val="a3"/>
    <w:link w:val="af9"/>
    <w:uiPriority w:val="11"/>
    <w:rsid w:val="002D1446"/>
    <w:rPr>
      <w:rFonts w:ascii="Microsoft YaHei UI" w:eastAsia="Microsoft YaHei UI" w:hAnsi="Microsoft YaHei UI"/>
      <w:color w:val="5A5A5A" w:themeColor="text1" w:themeTint="A5"/>
      <w:spacing w:val="15"/>
    </w:rPr>
  </w:style>
  <w:style w:type="table" w:styleId="17">
    <w:name w:val="Table Classic 1"/>
    <w:basedOn w:val="a4"/>
    <w:uiPriority w:val="99"/>
    <w:semiHidden/>
    <w:unhideWhenUsed/>
    <w:rsid w:val="002D144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D144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2D144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D144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able of figures"/>
    <w:basedOn w:val="a2"/>
    <w:next w:val="a2"/>
    <w:uiPriority w:val="99"/>
    <w:semiHidden/>
    <w:unhideWhenUsed/>
    <w:rsid w:val="002D1446"/>
    <w:pPr>
      <w:spacing w:after="0"/>
    </w:pPr>
  </w:style>
  <w:style w:type="paragraph" w:styleId="afc">
    <w:name w:val="macro"/>
    <w:link w:val="afd"/>
    <w:uiPriority w:val="99"/>
    <w:semiHidden/>
    <w:unhideWhenUsed/>
    <w:rsid w:val="002D14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0"/>
      <w:szCs w:val="20"/>
    </w:rPr>
  </w:style>
  <w:style w:type="character" w:customStyle="1" w:styleId="afd">
    <w:name w:val="宏文本 字符"/>
    <w:basedOn w:val="a3"/>
    <w:link w:val="afc"/>
    <w:uiPriority w:val="99"/>
    <w:semiHidden/>
    <w:rsid w:val="002D1446"/>
    <w:rPr>
      <w:rFonts w:ascii="Microsoft YaHei UI" w:eastAsia="Microsoft YaHei UI" w:hAnsi="Microsoft YaHei UI"/>
      <w:sz w:val="20"/>
      <w:szCs w:val="20"/>
    </w:rPr>
  </w:style>
  <w:style w:type="paragraph" w:styleId="afe">
    <w:name w:val="envelope return"/>
    <w:basedOn w:val="a2"/>
    <w:uiPriority w:val="99"/>
    <w:semiHidden/>
    <w:unhideWhenUsed/>
    <w:rsid w:val="002D1446"/>
    <w:pPr>
      <w:spacing w:after="0" w:line="240" w:lineRule="auto"/>
    </w:pPr>
    <w:rPr>
      <w:rFonts w:cstheme="majorBidi"/>
      <w:sz w:val="20"/>
      <w:szCs w:val="20"/>
    </w:rPr>
  </w:style>
  <w:style w:type="character" w:styleId="aff">
    <w:name w:val="endnote reference"/>
    <w:basedOn w:val="a3"/>
    <w:uiPriority w:val="99"/>
    <w:semiHidden/>
    <w:unhideWhenUsed/>
    <w:rsid w:val="002D1446"/>
    <w:rPr>
      <w:rFonts w:ascii="Microsoft YaHei UI" w:eastAsia="Microsoft YaHei UI" w:hAnsi="Microsoft YaHei UI"/>
      <w:vertAlign w:val="superscript"/>
    </w:rPr>
  </w:style>
  <w:style w:type="paragraph" w:styleId="aff0">
    <w:name w:val="endnote text"/>
    <w:basedOn w:val="a2"/>
    <w:link w:val="aff1"/>
    <w:uiPriority w:val="99"/>
    <w:semiHidden/>
    <w:unhideWhenUsed/>
    <w:rsid w:val="002D1446"/>
    <w:pPr>
      <w:spacing w:after="0" w:line="240" w:lineRule="auto"/>
    </w:pPr>
    <w:rPr>
      <w:sz w:val="20"/>
      <w:szCs w:val="20"/>
    </w:rPr>
  </w:style>
  <w:style w:type="character" w:customStyle="1" w:styleId="aff1">
    <w:name w:val="尾注文本 字符"/>
    <w:basedOn w:val="a3"/>
    <w:link w:val="aff0"/>
    <w:uiPriority w:val="99"/>
    <w:semiHidden/>
    <w:rsid w:val="002D1446"/>
    <w:rPr>
      <w:rFonts w:ascii="Microsoft YaHei UI" w:eastAsia="Microsoft YaHei UI" w:hAnsi="Microsoft YaHei UI"/>
      <w:sz w:val="20"/>
      <w:szCs w:val="20"/>
    </w:rPr>
  </w:style>
  <w:style w:type="paragraph" w:styleId="aff2">
    <w:name w:val="table of authorities"/>
    <w:basedOn w:val="a2"/>
    <w:next w:val="a2"/>
    <w:uiPriority w:val="99"/>
    <w:semiHidden/>
    <w:unhideWhenUsed/>
    <w:rsid w:val="002D1446"/>
    <w:pPr>
      <w:spacing w:after="0"/>
      <w:ind w:left="220" w:hanging="220"/>
    </w:pPr>
  </w:style>
  <w:style w:type="paragraph" w:styleId="aff3">
    <w:name w:val="toa heading"/>
    <w:basedOn w:val="a2"/>
    <w:next w:val="a2"/>
    <w:uiPriority w:val="99"/>
    <w:semiHidden/>
    <w:unhideWhenUsed/>
    <w:rsid w:val="002D1446"/>
    <w:pPr>
      <w:spacing w:before="120"/>
    </w:pPr>
    <w:rPr>
      <w:rFonts w:cstheme="majorBidi"/>
      <w:b/>
      <w:bCs/>
      <w:sz w:val="24"/>
      <w:szCs w:val="24"/>
    </w:rPr>
  </w:style>
  <w:style w:type="paragraph" w:styleId="aff4">
    <w:name w:val="Quote"/>
    <w:basedOn w:val="a2"/>
    <w:next w:val="a2"/>
    <w:link w:val="aff5"/>
    <w:uiPriority w:val="29"/>
    <w:qFormat/>
    <w:rsid w:val="002D144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5">
    <w:name w:val="引用 字符"/>
    <w:basedOn w:val="a3"/>
    <w:link w:val="aff4"/>
    <w:uiPriority w:val="29"/>
    <w:rsid w:val="002D1446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6">
    <w:name w:val="Emphasis"/>
    <w:basedOn w:val="a3"/>
    <w:uiPriority w:val="20"/>
    <w:qFormat/>
    <w:rsid w:val="002D1446"/>
    <w:rPr>
      <w:rFonts w:ascii="Microsoft YaHei UI" w:eastAsia="Microsoft YaHei UI" w:hAnsi="Microsoft YaHei UI"/>
      <w:i/>
      <w:iCs/>
    </w:rPr>
  </w:style>
  <w:style w:type="table" w:styleId="aff7">
    <w:name w:val="Colorful List"/>
    <w:basedOn w:val="a4"/>
    <w:uiPriority w:val="72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8">
    <w:name w:val="Table Colorful 1"/>
    <w:basedOn w:val="a4"/>
    <w:uiPriority w:val="99"/>
    <w:semiHidden/>
    <w:unhideWhenUsed/>
    <w:rsid w:val="002D144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D144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2D144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8">
    <w:name w:val="Colorful Shading"/>
    <w:basedOn w:val="a4"/>
    <w:uiPriority w:val="71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9">
    <w:name w:val="Colorful Grid"/>
    <w:basedOn w:val="a4"/>
    <w:uiPriority w:val="73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a">
    <w:name w:val="annotation text"/>
    <w:basedOn w:val="a2"/>
    <w:link w:val="affb"/>
    <w:uiPriority w:val="99"/>
    <w:semiHidden/>
    <w:unhideWhenUsed/>
    <w:rsid w:val="002D1446"/>
    <w:pPr>
      <w:spacing w:line="240" w:lineRule="auto"/>
    </w:pPr>
    <w:rPr>
      <w:sz w:val="20"/>
      <w:szCs w:val="20"/>
    </w:rPr>
  </w:style>
  <w:style w:type="character" w:customStyle="1" w:styleId="affb">
    <w:name w:val="批注文字 字符"/>
    <w:basedOn w:val="a3"/>
    <w:link w:val="affa"/>
    <w:uiPriority w:val="99"/>
    <w:semiHidden/>
    <w:rsid w:val="002D1446"/>
    <w:rPr>
      <w:rFonts w:ascii="Microsoft YaHei UI" w:eastAsia="Microsoft YaHei UI" w:hAnsi="Microsoft YaHei UI"/>
      <w:sz w:val="20"/>
      <w:szCs w:val="20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2D1446"/>
    <w:rPr>
      <w:b/>
      <w:bCs/>
    </w:rPr>
  </w:style>
  <w:style w:type="character" w:customStyle="1" w:styleId="affd">
    <w:name w:val="批注主题 字符"/>
    <w:basedOn w:val="affb"/>
    <w:link w:val="affc"/>
    <w:uiPriority w:val="99"/>
    <w:semiHidden/>
    <w:rsid w:val="002D1446"/>
    <w:rPr>
      <w:rFonts w:ascii="Microsoft YaHei UI" w:eastAsia="Microsoft YaHei UI" w:hAnsi="Microsoft YaHei UI"/>
      <w:b/>
      <w:bCs/>
      <w:sz w:val="20"/>
      <w:szCs w:val="20"/>
    </w:rPr>
  </w:style>
  <w:style w:type="character" w:styleId="affe">
    <w:name w:val="annotation reference"/>
    <w:basedOn w:val="a3"/>
    <w:uiPriority w:val="99"/>
    <w:semiHidden/>
    <w:unhideWhenUsed/>
    <w:rsid w:val="002D1446"/>
    <w:rPr>
      <w:rFonts w:ascii="Microsoft YaHei UI" w:eastAsia="Microsoft YaHei UI" w:hAnsi="Microsoft YaHei UI"/>
      <w:sz w:val="16"/>
      <w:szCs w:val="16"/>
    </w:rPr>
  </w:style>
  <w:style w:type="paragraph" w:styleId="afff">
    <w:name w:val="Balloon Text"/>
    <w:basedOn w:val="a2"/>
    <w:link w:val="afff0"/>
    <w:uiPriority w:val="99"/>
    <w:semiHidden/>
    <w:unhideWhenUsed/>
    <w:rsid w:val="002D1446"/>
    <w:pPr>
      <w:spacing w:after="0" w:line="240" w:lineRule="auto"/>
    </w:pPr>
    <w:rPr>
      <w:sz w:val="18"/>
      <w:szCs w:val="18"/>
    </w:rPr>
  </w:style>
  <w:style w:type="character" w:customStyle="1" w:styleId="afff0">
    <w:name w:val="批注框文本 字符"/>
    <w:basedOn w:val="a3"/>
    <w:link w:val="afff"/>
    <w:uiPriority w:val="99"/>
    <w:semiHidden/>
    <w:rsid w:val="002D1446"/>
    <w:rPr>
      <w:rFonts w:ascii="Microsoft YaHei UI" w:eastAsia="Microsoft YaHei UI" w:hAnsi="Microsoft YaHei UI"/>
      <w:sz w:val="18"/>
      <w:szCs w:val="18"/>
    </w:rPr>
  </w:style>
  <w:style w:type="paragraph" w:styleId="afff1">
    <w:name w:val="envelope address"/>
    <w:basedOn w:val="a2"/>
    <w:uiPriority w:val="99"/>
    <w:semiHidden/>
    <w:unhideWhenUsed/>
    <w:rsid w:val="002D144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  <w:sz w:val="24"/>
      <w:szCs w:val="24"/>
    </w:rPr>
  </w:style>
  <w:style w:type="paragraph" w:styleId="afff2">
    <w:name w:val="Block Text"/>
    <w:basedOn w:val="a2"/>
    <w:uiPriority w:val="99"/>
    <w:semiHidden/>
    <w:unhideWhenUsed/>
    <w:rsid w:val="002D1446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i/>
      <w:iCs/>
      <w:color w:val="5B9BD5" w:themeColor="accent1"/>
    </w:rPr>
  </w:style>
  <w:style w:type="paragraph" w:styleId="afff3">
    <w:name w:val="Document Map"/>
    <w:basedOn w:val="a2"/>
    <w:link w:val="afff4"/>
    <w:uiPriority w:val="99"/>
    <w:semiHidden/>
    <w:unhideWhenUsed/>
    <w:rsid w:val="002D1446"/>
    <w:pPr>
      <w:spacing w:after="0" w:line="240" w:lineRule="auto"/>
    </w:pPr>
    <w:rPr>
      <w:sz w:val="18"/>
      <w:szCs w:val="18"/>
    </w:rPr>
  </w:style>
  <w:style w:type="character" w:customStyle="1" w:styleId="afff4">
    <w:name w:val="文档结构图 字符"/>
    <w:basedOn w:val="a3"/>
    <w:link w:val="afff3"/>
    <w:uiPriority w:val="99"/>
    <w:semiHidden/>
    <w:rsid w:val="002D1446"/>
    <w:rPr>
      <w:rFonts w:ascii="Microsoft YaHei UI" w:eastAsia="Microsoft YaHei UI" w:hAnsi="Microsoft YaHei UI"/>
      <w:sz w:val="18"/>
      <w:szCs w:val="18"/>
    </w:rPr>
  </w:style>
  <w:style w:type="character" w:customStyle="1" w:styleId="22">
    <w:name w:val="标题 2 字符"/>
    <w:basedOn w:val="a3"/>
    <w:link w:val="21"/>
    <w:uiPriority w:val="9"/>
    <w:semiHidden/>
    <w:rsid w:val="002D1446"/>
    <w:rPr>
      <w:rFonts w:ascii="Microsoft YaHei UI" w:eastAsia="Microsoft YaHei UI" w:hAnsi="Microsoft YaHei UI" w:cstheme="majorBidi"/>
      <w:color w:val="2E74B5" w:themeColor="accent1" w:themeShade="BF"/>
      <w:sz w:val="26"/>
      <w:szCs w:val="26"/>
    </w:rPr>
  </w:style>
  <w:style w:type="character" w:customStyle="1" w:styleId="32">
    <w:name w:val="标题 3 字符"/>
    <w:basedOn w:val="a3"/>
    <w:link w:val="31"/>
    <w:uiPriority w:val="9"/>
    <w:semiHidden/>
    <w:rsid w:val="002D1446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semiHidden/>
    <w:rsid w:val="002D1446"/>
    <w:rPr>
      <w:rFonts w:ascii="Microsoft YaHei UI" w:eastAsia="Microsoft YaHei UI" w:hAnsi="Microsoft YaHei UI" w:cstheme="majorBidi"/>
      <w:i/>
      <w:iCs/>
      <w:color w:val="2E74B5" w:themeColor="accent1" w:themeShade="BF"/>
    </w:rPr>
  </w:style>
  <w:style w:type="character" w:customStyle="1" w:styleId="52">
    <w:name w:val="标题 5 字符"/>
    <w:basedOn w:val="a3"/>
    <w:link w:val="51"/>
    <w:uiPriority w:val="9"/>
    <w:semiHidden/>
    <w:rsid w:val="002D1446"/>
    <w:rPr>
      <w:rFonts w:ascii="Microsoft YaHei UI" w:eastAsia="Microsoft YaHei UI" w:hAnsi="Microsoft YaHei UI" w:cstheme="majorBidi"/>
      <w:color w:val="2E74B5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2D1446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2D1446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2D1446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2D1446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D1446"/>
    <w:pPr>
      <w:numPr>
        <w:numId w:val="24"/>
      </w:numPr>
    </w:pPr>
  </w:style>
  <w:style w:type="table" w:styleId="19">
    <w:name w:val="Plain Table 1"/>
    <w:basedOn w:val="a4"/>
    <w:uiPriority w:val="41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7">
    <w:name w:val="Plain Table 4"/>
    <w:basedOn w:val="a4"/>
    <w:uiPriority w:val="44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Date"/>
    <w:basedOn w:val="a2"/>
    <w:next w:val="a2"/>
    <w:link w:val="afff6"/>
    <w:uiPriority w:val="99"/>
    <w:semiHidden/>
    <w:unhideWhenUsed/>
    <w:rsid w:val="002D1446"/>
  </w:style>
  <w:style w:type="character" w:customStyle="1" w:styleId="afff6">
    <w:name w:val="日期 字符"/>
    <w:basedOn w:val="a3"/>
    <w:link w:val="afff5"/>
    <w:uiPriority w:val="99"/>
    <w:semiHidden/>
    <w:rsid w:val="002D1446"/>
    <w:rPr>
      <w:rFonts w:ascii="Microsoft YaHei UI" w:eastAsia="Microsoft YaHei UI" w:hAnsi="Microsoft YaHei UI"/>
    </w:rPr>
  </w:style>
  <w:style w:type="character" w:styleId="afff7">
    <w:name w:val="Intense Reference"/>
    <w:basedOn w:val="a3"/>
    <w:uiPriority w:val="32"/>
    <w:qFormat/>
    <w:rsid w:val="002D1446"/>
    <w:rPr>
      <w:rFonts w:ascii="Microsoft YaHei UI" w:eastAsia="Microsoft YaHei UI" w:hAnsi="Microsoft YaHei UI"/>
      <w:b/>
      <w:bCs/>
      <w:smallCaps/>
      <w:color w:val="5B9BD5" w:themeColor="accent1"/>
      <w:spacing w:val="5"/>
    </w:rPr>
  </w:style>
  <w:style w:type="paragraph" w:styleId="afff8">
    <w:name w:val="Intense Quote"/>
    <w:basedOn w:val="a2"/>
    <w:next w:val="a2"/>
    <w:link w:val="afff9"/>
    <w:uiPriority w:val="30"/>
    <w:qFormat/>
    <w:rsid w:val="002D144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f9">
    <w:name w:val="明显引用 字符"/>
    <w:basedOn w:val="a3"/>
    <w:link w:val="afff8"/>
    <w:uiPriority w:val="30"/>
    <w:rsid w:val="002D1446"/>
    <w:rPr>
      <w:rFonts w:ascii="Microsoft YaHei UI" w:eastAsia="Microsoft YaHei UI" w:hAnsi="Microsoft YaHei UI"/>
      <w:i/>
      <w:iCs/>
      <w:color w:val="5B9BD5" w:themeColor="accent1"/>
    </w:rPr>
  </w:style>
  <w:style w:type="character" w:styleId="afffa">
    <w:name w:val="Intense Emphasis"/>
    <w:basedOn w:val="a3"/>
    <w:uiPriority w:val="21"/>
    <w:qFormat/>
    <w:rsid w:val="002D1446"/>
    <w:rPr>
      <w:rFonts w:ascii="Microsoft YaHei UI" w:eastAsia="Microsoft YaHei UI" w:hAnsi="Microsoft YaHei UI"/>
      <w:i/>
      <w:iCs/>
      <w:color w:val="5B9BD5" w:themeColor="accent1"/>
    </w:rPr>
  </w:style>
  <w:style w:type="paragraph" w:styleId="afffb">
    <w:name w:val="Normal (Web)"/>
    <w:basedOn w:val="a2"/>
    <w:uiPriority w:val="99"/>
    <w:semiHidden/>
    <w:unhideWhenUsed/>
    <w:rsid w:val="002D1446"/>
    <w:rPr>
      <w:rFonts w:cs="Times New Roman"/>
      <w:sz w:val="24"/>
      <w:szCs w:val="24"/>
    </w:rPr>
  </w:style>
  <w:style w:type="character" w:customStyle="1" w:styleId="1a">
    <w:name w:val="智能超链接1"/>
    <w:basedOn w:val="a3"/>
    <w:uiPriority w:val="99"/>
    <w:semiHidden/>
    <w:unhideWhenUsed/>
    <w:rsid w:val="002D1446"/>
    <w:rPr>
      <w:rFonts w:ascii="Microsoft YaHei UI" w:eastAsia="Microsoft YaHei UI" w:hAnsi="Microsoft YaHei UI"/>
      <w:u w:val="dotted"/>
    </w:rPr>
  </w:style>
  <w:style w:type="character" w:customStyle="1" w:styleId="1b">
    <w:name w:val="未处理的提及1"/>
    <w:basedOn w:val="a3"/>
    <w:uiPriority w:val="99"/>
    <w:semiHidden/>
    <w:unhideWhenUsed/>
    <w:rsid w:val="002D1446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c">
    <w:name w:val="Title"/>
    <w:basedOn w:val="a2"/>
    <w:next w:val="a2"/>
    <w:link w:val="afffd"/>
    <w:uiPriority w:val="10"/>
    <w:qFormat/>
    <w:rsid w:val="002D1446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d">
    <w:name w:val="标题 字符"/>
    <w:basedOn w:val="a3"/>
    <w:link w:val="afffc"/>
    <w:uiPriority w:val="10"/>
    <w:rsid w:val="002D1446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fffe">
    <w:name w:val="Body Text"/>
    <w:basedOn w:val="a2"/>
    <w:link w:val="affff"/>
    <w:uiPriority w:val="99"/>
    <w:semiHidden/>
    <w:unhideWhenUsed/>
    <w:rsid w:val="002D1446"/>
    <w:pPr>
      <w:spacing w:after="120"/>
    </w:pPr>
  </w:style>
  <w:style w:type="character" w:customStyle="1" w:styleId="affff">
    <w:name w:val="正文文本 字符"/>
    <w:basedOn w:val="a3"/>
    <w:link w:val="afffe"/>
    <w:uiPriority w:val="99"/>
    <w:semiHidden/>
    <w:rsid w:val="002D1446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2D1446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2D1446"/>
    <w:rPr>
      <w:rFonts w:ascii="Microsoft YaHei UI" w:eastAsia="Microsoft YaHei UI" w:hAnsi="Microsoft YaHei UI"/>
    </w:rPr>
  </w:style>
  <w:style w:type="paragraph" w:styleId="3a">
    <w:name w:val="Body Text 3"/>
    <w:basedOn w:val="a2"/>
    <w:link w:val="3b"/>
    <w:uiPriority w:val="99"/>
    <w:semiHidden/>
    <w:unhideWhenUsed/>
    <w:rsid w:val="002D1446"/>
    <w:pPr>
      <w:spacing w:after="120"/>
    </w:pPr>
    <w:rPr>
      <w:sz w:val="16"/>
      <w:szCs w:val="16"/>
    </w:rPr>
  </w:style>
  <w:style w:type="character" w:customStyle="1" w:styleId="3b">
    <w:name w:val="正文文本 3 字符"/>
    <w:basedOn w:val="a3"/>
    <w:link w:val="3a"/>
    <w:uiPriority w:val="99"/>
    <w:semiHidden/>
    <w:rsid w:val="002D1446"/>
    <w:rPr>
      <w:rFonts w:ascii="Microsoft YaHei UI" w:eastAsia="Microsoft YaHei UI" w:hAnsi="Microsoft YaHei UI"/>
      <w:sz w:val="16"/>
      <w:szCs w:val="16"/>
    </w:rPr>
  </w:style>
  <w:style w:type="paragraph" w:styleId="affff0">
    <w:name w:val="Body Text Indent"/>
    <w:basedOn w:val="a2"/>
    <w:link w:val="affff1"/>
    <w:uiPriority w:val="99"/>
    <w:semiHidden/>
    <w:unhideWhenUsed/>
    <w:rsid w:val="002D1446"/>
    <w:pPr>
      <w:spacing w:after="120"/>
      <w:ind w:left="360"/>
    </w:pPr>
  </w:style>
  <w:style w:type="character" w:customStyle="1" w:styleId="affff1">
    <w:name w:val="正文文本缩进 字符"/>
    <w:basedOn w:val="a3"/>
    <w:link w:val="affff0"/>
    <w:uiPriority w:val="99"/>
    <w:semiHidden/>
    <w:rsid w:val="002D1446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2D1446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2D1446"/>
    <w:rPr>
      <w:rFonts w:ascii="Microsoft YaHei UI" w:eastAsia="Microsoft YaHei UI" w:hAnsi="Microsoft YaHei UI"/>
    </w:rPr>
  </w:style>
  <w:style w:type="paragraph" w:styleId="3c">
    <w:name w:val="Body Text Indent 3"/>
    <w:basedOn w:val="a2"/>
    <w:link w:val="3d"/>
    <w:uiPriority w:val="99"/>
    <w:semiHidden/>
    <w:unhideWhenUsed/>
    <w:rsid w:val="002D1446"/>
    <w:pPr>
      <w:spacing w:after="120"/>
      <w:ind w:left="360"/>
    </w:pPr>
    <w:rPr>
      <w:sz w:val="16"/>
      <w:szCs w:val="16"/>
    </w:rPr>
  </w:style>
  <w:style w:type="character" w:customStyle="1" w:styleId="3d">
    <w:name w:val="正文文本缩进 3 字符"/>
    <w:basedOn w:val="a3"/>
    <w:link w:val="3c"/>
    <w:uiPriority w:val="99"/>
    <w:semiHidden/>
    <w:rsid w:val="002D1446"/>
    <w:rPr>
      <w:rFonts w:ascii="Microsoft YaHei UI" w:eastAsia="Microsoft YaHei UI" w:hAnsi="Microsoft YaHei UI"/>
      <w:sz w:val="16"/>
      <w:szCs w:val="16"/>
    </w:rPr>
  </w:style>
  <w:style w:type="paragraph" w:styleId="affff2">
    <w:name w:val="Body Text First Indent"/>
    <w:basedOn w:val="afffe"/>
    <w:link w:val="affff3"/>
    <w:uiPriority w:val="99"/>
    <w:semiHidden/>
    <w:unhideWhenUsed/>
    <w:rsid w:val="002D1446"/>
    <w:pPr>
      <w:spacing w:after="160"/>
      <w:ind w:firstLine="360"/>
    </w:pPr>
  </w:style>
  <w:style w:type="character" w:customStyle="1" w:styleId="affff3">
    <w:name w:val="正文文本首行缩进 字符"/>
    <w:basedOn w:val="affff"/>
    <w:link w:val="affff2"/>
    <w:uiPriority w:val="99"/>
    <w:semiHidden/>
    <w:rsid w:val="002D1446"/>
    <w:rPr>
      <w:rFonts w:ascii="Microsoft YaHei UI" w:eastAsia="Microsoft YaHei UI" w:hAnsi="Microsoft YaHei UI"/>
    </w:rPr>
  </w:style>
  <w:style w:type="paragraph" w:styleId="2f0">
    <w:name w:val="Body Text First Indent 2"/>
    <w:basedOn w:val="affff0"/>
    <w:link w:val="2f1"/>
    <w:uiPriority w:val="99"/>
    <w:semiHidden/>
    <w:unhideWhenUsed/>
    <w:rsid w:val="002D1446"/>
    <w:pPr>
      <w:spacing w:after="160"/>
      <w:ind w:firstLine="360"/>
    </w:pPr>
  </w:style>
  <w:style w:type="character" w:customStyle="1" w:styleId="2f1">
    <w:name w:val="正文文本首行缩进 2 字符"/>
    <w:basedOn w:val="affff1"/>
    <w:link w:val="2f0"/>
    <w:uiPriority w:val="99"/>
    <w:semiHidden/>
    <w:rsid w:val="002D1446"/>
    <w:rPr>
      <w:rFonts w:ascii="Microsoft YaHei UI" w:eastAsia="Microsoft YaHei UI" w:hAnsi="Microsoft YaHei UI"/>
    </w:rPr>
  </w:style>
  <w:style w:type="paragraph" w:styleId="affff4">
    <w:name w:val="Normal Indent"/>
    <w:basedOn w:val="a2"/>
    <w:uiPriority w:val="99"/>
    <w:semiHidden/>
    <w:unhideWhenUsed/>
    <w:rsid w:val="002D1446"/>
    <w:pPr>
      <w:ind w:left="720"/>
    </w:pPr>
  </w:style>
  <w:style w:type="paragraph" w:styleId="affff5">
    <w:name w:val="Note Heading"/>
    <w:basedOn w:val="a2"/>
    <w:next w:val="a2"/>
    <w:link w:val="affff6"/>
    <w:uiPriority w:val="99"/>
    <w:semiHidden/>
    <w:unhideWhenUsed/>
    <w:rsid w:val="002D1446"/>
    <w:pPr>
      <w:spacing w:after="0" w:line="240" w:lineRule="auto"/>
    </w:pPr>
  </w:style>
  <w:style w:type="character" w:customStyle="1" w:styleId="affff6">
    <w:name w:val="注释标题 字符"/>
    <w:basedOn w:val="a3"/>
    <w:link w:val="affff5"/>
    <w:uiPriority w:val="99"/>
    <w:semiHidden/>
    <w:rsid w:val="002D1446"/>
    <w:rPr>
      <w:rFonts w:ascii="Microsoft YaHei UI" w:eastAsia="Microsoft YaHei UI" w:hAnsi="Microsoft YaHei UI"/>
    </w:rPr>
  </w:style>
  <w:style w:type="table" w:styleId="affff7">
    <w:name w:val="Table Contemporary"/>
    <w:basedOn w:val="a4"/>
    <w:uiPriority w:val="99"/>
    <w:semiHidden/>
    <w:unhideWhenUsed/>
    <w:rsid w:val="002D144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8">
    <w:name w:val="Light List"/>
    <w:basedOn w:val="a4"/>
    <w:uiPriority w:val="61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9">
    <w:name w:val="Light Shading"/>
    <w:basedOn w:val="a4"/>
    <w:uiPriority w:val="60"/>
    <w:semiHidden/>
    <w:unhideWhenUsed/>
    <w:rsid w:val="002D144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2D144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D144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D144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D144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D144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D144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a">
    <w:name w:val="Light Grid"/>
    <w:basedOn w:val="a4"/>
    <w:uiPriority w:val="62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D144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b">
    <w:name w:val="Dark List"/>
    <w:basedOn w:val="a4"/>
    <w:uiPriority w:val="70"/>
    <w:semiHidden/>
    <w:unhideWhenUsed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c">
    <w:name w:val="List Table 1 Light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D14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2D144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2D144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2D144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2D144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2D144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2D144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D144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D144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D144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D144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D144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D144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c">
    <w:name w:val="E-mail Signature"/>
    <w:basedOn w:val="a2"/>
    <w:link w:val="affffd"/>
    <w:uiPriority w:val="99"/>
    <w:semiHidden/>
    <w:unhideWhenUsed/>
    <w:rsid w:val="002D1446"/>
    <w:pPr>
      <w:spacing w:after="0" w:line="240" w:lineRule="auto"/>
    </w:pPr>
  </w:style>
  <w:style w:type="character" w:customStyle="1" w:styleId="affffd">
    <w:name w:val="电子邮件签名 字符"/>
    <w:basedOn w:val="a3"/>
    <w:link w:val="affffc"/>
    <w:uiPriority w:val="99"/>
    <w:semiHidden/>
    <w:rsid w:val="002D1446"/>
    <w:rPr>
      <w:rFonts w:ascii="Microsoft YaHei UI" w:eastAsia="Microsoft YaHei UI" w:hAnsi="Microsoft YaHei UI"/>
    </w:rPr>
  </w:style>
  <w:style w:type="paragraph" w:styleId="affffe">
    <w:name w:val="Salutation"/>
    <w:basedOn w:val="a2"/>
    <w:next w:val="a2"/>
    <w:link w:val="afffff"/>
    <w:uiPriority w:val="99"/>
    <w:semiHidden/>
    <w:unhideWhenUsed/>
    <w:rsid w:val="002D1446"/>
  </w:style>
  <w:style w:type="character" w:customStyle="1" w:styleId="afffff">
    <w:name w:val="称呼 字符"/>
    <w:basedOn w:val="a3"/>
    <w:link w:val="affffe"/>
    <w:uiPriority w:val="99"/>
    <w:semiHidden/>
    <w:rsid w:val="002D1446"/>
    <w:rPr>
      <w:rFonts w:ascii="Microsoft YaHei UI" w:eastAsia="Microsoft YaHei UI" w:hAnsi="Microsoft YaHei UI"/>
    </w:rPr>
  </w:style>
  <w:style w:type="table" w:styleId="1d">
    <w:name w:val="Table Columns 1"/>
    <w:basedOn w:val="a4"/>
    <w:uiPriority w:val="99"/>
    <w:semiHidden/>
    <w:unhideWhenUsed/>
    <w:rsid w:val="002D144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2D144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2D144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D144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D144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0">
    <w:name w:val="Signature"/>
    <w:basedOn w:val="a2"/>
    <w:link w:val="afffff1"/>
    <w:uiPriority w:val="99"/>
    <w:semiHidden/>
    <w:unhideWhenUsed/>
    <w:rsid w:val="002D1446"/>
    <w:pPr>
      <w:spacing w:after="0" w:line="240" w:lineRule="auto"/>
      <w:ind w:left="4320"/>
    </w:pPr>
  </w:style>
  <w:style w:type="character" w:customStyle="1" w:styleId="afffff1">
    <w:name w:val="签名 字符"/>
    <w:basedOn w:val="a3"/>
    <w:link w:val="afffff0"/>
    <w:uiPriority w:val="99"/>
    <w:semiHidden/>
    <w:rsid w:val="002D1446"/>
    <w:rPr>
      <w:rFonts w:ascii="Microsoft YaHei UI" w:eastAsia="Microsoft YaHei UI" w:hAnsi="Microsoft YaHei UI"/>
    </w:rPr>
  </w:style>
  <w:style w:type="table" w:styleId="1e">
    <w:name w:val="Table Simple 1"/>
    <w:basedOn w:val="a4"/>
    <w:uiPriority w:val="99"/>
    <w:semiHidden/>
    <w:unhideWhenUsed/>
    <w:rsid w:val="002D144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2D144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2D144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2D144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2D144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0">
    <w:name w:val="index 1"/>
    <w:basedOn w:val="a2"/>
    <w:next w:val="a2"/>
    <w:autoRedefine/>
    <w:uiPriority w:val="99"/>
    <w:semiHidden/>
    <w:unhideWhenUsed/>
    <w:rsid w:val="002D1446"/>
    <w:pPr>
      <w:spacing w:after="0" w:line="240" w:lineRule="auto"/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2D1446"/>
    <w:pPr>
      <w:spacing w:after="0" w:line="240" w:lineRule="auto"/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2D1446"/>
    <w:pPr>
      <w:spacing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2D1446"/>
    <w:pPr>
      <w:spacing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2D1446"/>
    <w:pPr>
      <w:spacing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2D1446"/>
    <w:pPr>
      <w:spacing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2D1446"/>
    <w:pPr>
      <w:spacing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2D1446"/>
    <w:pPr>
      <w:spacing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2D1446"/>
    <w:pPr>
      <w:spacing w:after="0" w:line="240" w:lineRule="auto"/>
      <w:ind w:left="1980" w:hanging="220"/>
    </w:pPr>
  </w:style>
  <w:style w:type="paragraph" w:styleId="afffff2">
    <w:name w:val="index heading"/>
    <w:basedOn w:val="a2"/>
    <w:next w:val="1f0"/>
    <w:uiPriority w:val="99"/>
    <w:semiHidden/>
    <w:unhideWhenUsed/>
    <w:rsid w:val="002D1446"/>
    <w:rPr>
      <w:rFonts w:cstheme="majorBidi"/>
      <w:b/>
      <w:bCs/>
    </w:rPr>
  </w:style>
  <w:style w:type="paragraph" w:styleId="afffff3">
    <w:name w:val="Plain Text"/>
    <w:basedOn w:val="a2"/>
    <w:link w:val="afffff4"/>
    <w:uiPriority w:val="99"/>
    <w:semiHidden/>
    <w:unhideWhenUsed/>
    <w:rsid w:val="002D1446"/>
    <w:pPr>
      <w:spacing w:after="0" w:line="240" w:lineRule="auto"/>
    </w:pPr>
    <w:rPr>
      <w:sz w:val="21"/>
      <w:szCs w:val="21"/>
    </w:rPr>
  </w:style>
  <w:style w:type="character" w:customStyle="1" w:styleId="afffff4">
    <w:name w:val="纯文本 字符"/>
    <w:basedOn w:val="a3"/>
    <w:link w:val="afffff3"/>
    <w:uiPriority w:val="99"/>
    <w:semiHidden/>
    <w:rsid w:val="002D1446"/>
    <w:rPr>
      <w:rFonts w:ascii="Microsoft YaHei UI" w:eastAsia="Microsoft YaHei UI" w:hAnsi="Microsoft YaHei UI"/>
      <w:sz w:val="21"/>
      <w:szCs w:val="21"/>
    </w:rPr>
  </w:style>
  <w:style w:type="paragraph" w:styleId="afffff5">
    <w:name w:val="Closing"/>
    <w:basedOn w:val="a2"/>
    <w:link w:val="afffff6"/>
    <w:uiPriority w:val="99"/>
    <w:semiHidden/>
    <w:unhideWhenUsed/>
    <w:rsid w:val="002D1446"/>
    <w:pPr>
      <w:spacing w:after="0" w:line="240" w:lineRule="auto"/>
      <w:ind w:left="4320"/>
    </w:pPr>
  </w:style>
  <w:style w:type="character" w:customStyle="1" w:styleId="afffff6">
    <w:name w:val="结束语 字符"/>
    <w:basedOn w:val="a3"/>
    <w:link w:val="afffff5"/>
    <w:uiPriority w:val="99"/>
    <w:semiHidden/>
    <w:rsid w:val="002D1446"/>
    <w:rPr>
      <w:rFonts w:ascii="Microsoft YaHei UI" w:eastAsia="Microsoft YaHei UI" w:hAnsi="Microsoft YaHei UI"/>
    </w:rPr>
  </w:style>
  <w:style w:type="table" w:styleId="1f1">
    <w:name w:val="Table Grid 1"/>
    <w:basedOn w:val="a4"/>
    <w:uiPriority w:val="99"/>
    <w:semiHidden/>
    <w:unhideWhenUsed/>
    <w:rsid w:val="002D144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2D144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2D144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D144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D144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D144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D144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D144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4"/>
    <w:uiPriority w:val="40"/>
    <w:rsid w:val="002D14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2">
    <w:name w:val="Grid Table 1 Light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2D144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2D14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2D144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2D144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2D144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2D144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2D144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2D144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2D14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D144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D144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D144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D144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D144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D144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3">
    <w:name w:val="Table Web 1"/>
    <w:basedOn w:val="a4"/>
    <w:uiPriority w:val="99"/>
    <w:semiHidden/>
    <w:unhideWhenUsed/>
    <w:rsid w:val="002D144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2D144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2D144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8">
    <w:name w:val="footnote reference"/>
    <w:basedOn w:val="a3"/>
    <w:uiPriority w:val="99"/>
    <w:semiHidden/>
    <w:unhideWhenUsed/>
    <w:rsid w:val="002D1446"/>
    <w:rPr>
      <w:rFonts w:ascii="Microsoft YaHei UI" w:eastAsia="Microsoft YaHei UI" w:hAnsi="Microsoft YaHei UI"/>
      <w:vertAlign w:val="superscript"/>
    </w:rPr>
  </w:style>
  <w:style w:type="paragraph" w:styleId="afffff9">
    <w:name w:val="footnote text"/>
    <w:basedOn w:val="a2"/>
    <w:link w:val="afffffa"/>
    <w:uiPriority w:val="99"/>
    <w:semiHidden/>
    <w:unhideWhenUsed/>
    <w:rsid w:val="002D1446"/>
    <w:pPr>
      <w:spacing w:after="0" w:line="240" w:lineRule="auto"/>
    </w:pPr>
    <w:rPr>
      <w:sz w:val="20"/>
      <w:szCs w:val="20"/>
    </w:rPr>
  </w:style>
  <w:style w:type="character" w:customStyle="1" w:styleId="afffffa">
    <w:name w:val="脚注文本 字符"/>
    <w:basedOn w:val="a3"/>
    <w:link w:val="afffff9"/>
    <w:uiPriority w:val="99"/>
    <w:semiHidden/>
    <w:rsid w:val="002D1446"/>
    <w:rPr>
      <w:rFonts w:ascii="Microsoft YaHei UI" w:eastAsia="Microsoft YaHei UI" w:hAnsi="Microsoft YaHei UI"/>
      <w:sz w:val="20"/>
      <w:szCs w:val="20"/>
    </w:rPr>
  </w:style>
  <w:style w:type="character" w:styleId="afffffb">
    <w:name w:val="line number"/>
    <w:basedOn w:val="a3"/>
    <w:uiPriority w:val="99"/>
    <w:semiHidden/>
    <w:unhideWhenUsed/>
    <w:rsid w:val="002D1446"/>
    <w:rPr>
      <w:rFonts w:ascii="Microsoft YaHei UI" w:eastAsia="Microsoft YaHei UI" w:hAnsi="Microsoft YaHei UI"/>
    </w:rPr>
  </w:style>
  <w:style w:type="table" w:styleId="1f4">
    <w:name w:val="Table 3D effects 1"/>
    <w:basedOn w:val="a4"/>
    <w:uiPriority w:val="99"/>
    <w:semiHidden/>
    <w:unhideWhenUsed/>
    <w:rsid w:val="002D144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2D144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2D14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4"/>
    <w:uiPriority w:val="99"/>
    <w:semiHidden/>
    <w:unhideWhenUsed/>
    <w:rsid w:val="002D1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d">
    <w:name w:val="Strong"/>
    <w:basedOn w:val="a3"/>
    <w:uiPriority w:val="22"/>
    <w:qFormat/>
    <w:rsid w:val="002D1446"/>
    <w:rPr>
      <w:rFonts w:ascii="Microsoft YaHei UI" w:eastAsia="Microsoft YaHei UI" w:hAnsi="Microsoft YaHei UI"/>
      <w:b/>
      <w:bCs/>
    </w:rPr>
  </w:style>
  <w:style w:type="character" w:styleId="afffffe">
    <w:name w:val="FollowedHyperlink"/>
    <w:basedOn w:val="a3"/>
    <w:uiPriority w:val="99"/>
    <w:semiHidden/>
    <w:unhideWhenUsed/>
    <w:rsid w:val="002D1446"/>
    <w:rPr>
      <w:rFonts w:ascii="Microsoft YaHei UI" w:eastAsia="Microsoft YaHei UI" w:hAnsi="Microsoft YaHei UI"/>
      <w:color w:val="954F72" w:themeColor="followedHyperlink"/>
      <w:u w:val="single"/>
    </w:rPr>
  </w:style>
  <w:style w:type="character" w:styleId="affffff">
    <w:name w:val="Hyperlink"/>
    <w:basedOn w:val="a3"/>
    <w:uiPriority w:val="99"/>
    <w:semiHidden/>
    <w:unhideWhenUsed/>
    <w:rsid w:val="002D1446"/>
    <w:rPr>
      <w:rFonts w:ascii="Microsoft YaHei UI" w:eastAsia="Microsoft YaHei UI" w:hAnsi="Microsoft YaHei UI"/>
      <w:color w:val="0563C1" w:themeColor="hyperlink"/>
      <w:u w:val="single"/>
    </w:rPr>
  </w:style>
  <w:style w:type="character" w:styleId="affffff0">
    <w:name w:val="page number"/>
    <w:basedOn w:val="a3"/>
    <w:uiPriority w:val="99"/>
    <w:semiHidden/>
    <w:unhideWhenUsed/>
    <w:rsid w:val="002D1446"/>
    <w:rPr>
      <w:rFonts w:ascii="Microsoft YaHei UI" w:eastAsia="Microsoft YaHei UI" w:hAnsi="Microsoft YaHei UI"/>
    </w:rPr>
  </w:style>
  <w:style w:type="paragraph" w:styleId="affffff1">
    <w:name w:val="caption"/>
    <w:basedOn w:val="a2"/>
    <w:next w:val="a2"/>
    <w:uiPriority w:val="35"/>
    <w:semiHidden/>
    <w:unhideWhenUsed/>
    <w:qFormat/>
    <w:rsid w:val="002D14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5466\AppData\Roaming\Microsoft\Templates\&#21019;&#19994;&#21551;&#21160;&#28165;&#2133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02E0EF7D44C04B9FA644DBFF45FF6A" ma:contentTypeVersion="7" ma:contentTypeDescription="Create a new document." ma:contentTypeScope="" ma:versionID="2e6b4392e6a60142131b061c79ad0e94">
  <xsd:schema xmlns:xsd="http://www.w3.org/2001/XMLSchema" xmlns:xs="http://www.w3.org/2001/XMLSchema" xmlns:p="http://schemas.microsoft.com/office/2006/metadata/properties" xmlns:ns2="876de33e-aaa5-4507-9b92-b84e676ded0d" xmlns:ns3="ef88797d-310b-4d46-ad9c-0c23fa0c8d45" targetNamespace="http://schemas.microsoft.com/office/2006/metadata/properties" ma:root="true" ma:fieldsID="3e0c474f61fa017686f1489b30c34ab9" ns2:_="" ns3:_="">
    <xsd:import namespace="876de33e-aaa5-4507-9b92-b84e676ded0d"/>
    <xsd:import namespace="ef88797d-310b-4d46-ad9c-0c23fa0c8d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8797d-310b-4d46-ad9c-0c23fa0c8d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D67D4-C623-45E3-A3ED-6798E3F8E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0A29D6-9CD5-40F8-AA1B-673166196B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BAE2F0-F093-4817-8814-407F98F4C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de33e-aaa5-4507-9b92-b84e676ded0d"/>
    <ds:schemaRef ds:uri="ef88797d-310b-4d46-ad9c-0c23fa0c8d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ADB0B5-3664-40E1-AD69-B67F9303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创业启动清单.dotx</Template>
  <TotalTime>65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黄跃伦</dc:creator>
  <cp:keywords/>
  <dc:description/>
  <cp:lastModifiedBy>黄 跃伦</cp:lastModifiedBy>
  <cp:revision>15</cp:revision>
  <dcterms:created xsi:type="dcterms:W3CDTF">2020-05-21T12:10:00Z</dcterms:created>
  <dcterms:modified xsi:type="dcterms:W3CDTF">2020-05-22T02:21:00Z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0x0101005F02E0EF7D44C04B9FA644DBFF45FF6A</vt:lpwstr>
  </property>
</Properties>
</file>