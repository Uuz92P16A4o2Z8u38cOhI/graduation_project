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9B0B2" w14:textId="6BB09CE9" w:rsidR="00D71C9E" w:rsidRPr="002D1446" w:rsidRDefault="00D72777" w:rsidP="00974A50">
      <w:pPr>
        <w:spacing w:line="240" w:lineRule="auto"/>
        <w:rPr>
          <w:b/>
          <w:color w:val="D83B01"/>
          <w:sz w:val="36"/>
        </w:rPr>
      </w:pPr>
      <w:r>
        <w:rPr>
          <w:rFonts w:hint="eastAsia"/>
          <w:b/>
          <w:color w:val="D83B01"/>
          <w:sz w:val="36"/>
          <w:szCs w:val="36"/>
          <w:lang w:val="zh-CN" w:bidi="zh-CN"/>
        </w:rPr>
        <w:t>教学活动</w:t>
      </w:r>
    </w:p>
    <w:p w14:paraId="7E325A84" w14:textId="1B444395" w:rsidR="00311990" w:rsidRDefault="00D72777" w:rsidP="00D72777">
      <w:pPr>
        <w:spacing w:line="240" w:lineRule="auto"/>
        <w:jc w:val="center"/>
        <w:rPr>
          <w:b/>
          <w:bCs/>
          <w:color w:val="00B0F0"/>
          <w:sz w:val="28"/>
          <w:szCs w:val="28"/>
        </w:rPr>
      </w:pPr>
      <w:r w:rsidRPr="00D72777">
        <w:rPr>
          <w:rFonts w:hint="eastAsia"/>
          <w:b/>
          <w:bCs/>
          <w:color w:val="00B0F0"/>
          <w:sz w:val="28"/>
          <w:szCs w:val="28"/>
          <w:highlight w:val="lightGray"/>
        </w:rPr>
        <w:t>教学研究</w:t>
      </w:r>
    </w:p>
    <w:p w14:paraId="423F6D36" w14:textId="6A6F9DEC" w:rsidR="00935DD1" w:rsidRPr="006C2727" w:rsidRDefault="00D72777" w:rsidP="006C2727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-</w:t>
      </w:r>
      <w:r>
        <w:rPr>
          <w:b/>
          <w:bCs/>
          <w:color w:val="00B0F0"/>
          <w:sz w:val="28"/>
          <w:szCs w:val="28"/>
        </w:rPr>
        <w:t>------------------------------------------------------------------------</w:t>
      </w:r>
    </w:p>
    <w:tbl>
      <w:tblPr>
        <w:tblStyle w:val="2-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A49" w14:paraId="1666BF53" w14:textId="77777777" w:rsidTr="006C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691565" w14:textId="45C67B29" w:rsidR="00FE6A49" w:rsidRDefault="006C2727" w:rsidP="000A7CCA">
            <w:pPr>
              <w:rPr>
                <w:b w:val="0"/>
                <w:bCs w:val="0"/>
                <w:color w:val="00B0F0"/>
                <w:sz w:val="24"/>
                <w:szCs w:val="24"/>
              </w:rPr>
            </w:pPr>
            <w:r w:rsidRPr="00BC1736">
              <w:rPr>
                <w:b w:val="0"/>
                <w:bCs w:val="0"/>
                <w:color w:val="00B0F0"/>
                <w:sz w:val="24"/>
                <w:szCs w:val="24"/>
              </w:rPr>
              <w:t>{{</w:t>
            </w:r>
            <w:r>
              <w:rPr>
                <w:b w:val="0"/>
                <w:bCs w:val="0"/>
                <w:color w:val="00B0F0"/>
                <w:sz w:val="24"/>
                <w:szCs w:val="24"/>
              </w:rPr>
              <w:t>$</w:t>
            </w:r>
            <w:proofErr w:type="spellStart"/>
            <w:r>
              <w:rPr>
                <w:b w:val="0"/>
                <w:bCs w:val="0"/>
                <w:color w:val="00B0F0"/>
                <w:sz w:val="24"/>
                <w:szCs w:val="24"/>
              </w:rPr>
              <w:t>fe:research</w:t>
            </w:r>
            <w:proofErr w:type="spellEnd"/>
            <w:r>
              <w:rPr>
                <w:b w:val="0"/>
                <w:bCs w:val="0"/>
                <w:color w:val="00B0F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B0F0"/>
                <w:sz w:val="24"/>
                <w:szCs w:val="24"/>
              </w:rPr>
              <w:t>t.item</w:t>
            </w:r>
            <w:proofErr w:type="spellEnd"/>
            <w:r w:rsidRPr="00BC1736">
              <w:rPr>
                <w:b w:val="0"/>
                <w:bCs w:val="0"/>
                <w:color w:val="00B0F0"/>
                <w:sz w:val="24"/>
                <w:szCs w:val="24"/>
              </w:rPr>
              <w:t>}}</w:t>
            </w:r>
          </w:p>
        </w:tc>
      </w:tr>
    </w:tbl>
    <w:p w14:paraId="33D998F0" w14:textId="77777777" w:rsidR="00FE6A49" w:rsidRPr="00BC1736" w:rsidRDefault="00FE6A49" w:rsidP="000A7CCA">
      <w:pPr>
        <w:rPr>
          <w:b/>
          <w:bCs/>
          <w:color w:val="00B0F0"/>
          <w:sz w:val="24"/>
          <w:szCs w:val="24"/>
        </w:rPr>
      </w:pPr>
    </w:p>
    <w:p w14:paraId="681DBCE9" w14:textId="24E16041" w:rsidR="00D72777" w:rsidRDefault="00D72777" w:rsidP="000A7CCA">
      <w:pPr>
        <w:rPr>
          <w:b/>
          <w:bCs/>
          <w:color w:val="00B0F0"/>
          <w:sz w:val="28"/>
          <w:szCs w:val="28"/>
        </w:rPr>
      </w:pPr>
      <w:r w:rsidRPr="00D72777">
        <w:rPr>
          <w:rFonts w:hint="eastAsia"/>
          <w:b/>
          <w:bCs/>
          <w:color w:val="00B0F0"/>
          <w:sz w:val="28"/>
          <w:szCs w:val="28"/>
        </w:rPr>
        <w:t>-</w:t>
      </w:r>
      <w:r w:rsidRPr="00D72777">
        <w:rPr>
          <w:b/>
          <w:bCs/>
          <w:color w:val="00B0F0"/>
          <w:sz w:val="28"/>
          <w:szCs w:val="28"/>
        </w:rPr>
        <w:t>------------------------------------------------------------------------</w:t>
      </w:r>
    </w:p>
    <w:p w14:paraId="75366F22" w14:textId="5DBB477B" w:rsidR="00D72777" w:rsidRDefault="00D72777" w:rsidP="00D72777">
      <w:pPr>
        <w:jc w:val="center"/>
        <w:rPr>
          <w:b/>
          <w:bCs/>
          <w:color w:val="00B050"/>
          <w:sz w:val="28"/>
          <w:szCs w:val="28"/>
        </w:rPr>
      </w:pPr>
      <w:r w:rsidRPr="00D72777">
        <w:rPr>
          <w:rFonts w:hint="eastAsia"/>
          <w:b/>
          <w:bCs/>
          <w:color w:val="00B050"/>
          <w:sz w:val="28"/>
          <w:szCs w:val="28"/>
        </w:rPr>
        <w:t>教学资源</w:t>
      </w:r>
    </w:p>
    <w:p w14:paraId="53A10120" w14:textId="29D438D2" w:rsidR="00D72777" w:rsidRPr="00A5456D" w:rsidRDefault="00D72777" w:rsidP="00A5456D">
      <w:pPr>
        <w:spacing w:line="276" w:lineRule="auto"/>
        <w:jc w:val="both"/>
        <w:rPr>
          <w:rFonts w:hint="eastAsia"/>
          <w:b/>
          <w:bCs/>
          <w:color w:val="00B050"/>
          <w:sz w:val="28"/>
          <w:szCs w:val="28"/>
        </w:rPr>
      </w:pPr>
      <w:r w:rsidRPr="00D72777">
        <w:rPr>
          <w:rFonts w:hint="eastAsia"/>
          <w:b/>
          <w:bCs/>
          <w:color w:val="00B050"/>
          <w:sz w:val="28"/>
          <w:szCs w:val="28"/>
        </w:rPr>
        <w:t>-</w:t>
      </w:r>
      <w:r w:rsidRPr="00D72777">
        <w:rPr>
          <w:b/>
          <w:bCs/>
          <w:color w:val="00B050"/>
          <w:sz w:val="28"/>
          <w:szCs w:val="28"/>
        </w:rPr>
        <w:t>------------------------------------------------------------------------</w:t>
      </w:r>
      <w:r w:rsidRPr="004E1EBB">
        <w:rPr>
          <w:rFonts w:hint="eastAsia"/>
          <w:b/>
          <w:bCs/>
          <w:noProof/>
          <w:color w:val="00B05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B0F1F9" wp14:editId="463FBDBD">
                <wp:simplePos x="0" y="0"/>
                <wp:positionH relativeFrom="margin">
                  <wp:posOffset>0</wp:posOffset>
                </wp:positionH>
                <wp:positionV relativeFrom="paragraph">
                  <wp:posOffset>6972300</wp:posOffset>
                </wp:positionV>
                <wp:extent cx="5746427" cy="208740"/>
                <wp:effectExtent l="0" t="0" r="6985" b="1270"/>
                <wp:wrapNone/>
                <wp:docPr id="4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427" cy="208740"/>
                          <a:chOff x="94662" y="0"/>
                          <a:chExt cx="5746427" cy="208740"/>
                        </a:xfrm>
                      </wpg:grpSpPr>
                      <wpg:grpSp>
                        <wpg:cNvPr id="5" name="组 54"/>
                        <wpg:cNvGrpSpPr/>
                        <wpg:grpSpPr>
                          <a:xfrm>
                            <a:off x="3182257" y="3628"/>
                            <a:ext cx="2658832" cy="205112"/>
                            <a:chOff x="-1879539" y="0"/>
                            <a:chExt cx="2658832" cy="205112"/>
                          </a:xfrm>
                        </wpg:grpSpPr>
                        <wps:wsp>
                          <wps:cNvPr id="7" name="长方形 55"/>
                          <wps:cNvSpPr/>
                          <wps:spPr>
                            <a:xfrm>
                              <a:off x="-1781027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组 57"/>
                        <wpg:cNvGrpSpPr/>
                        <wpg:grpSpPr>
                          <a:xfrm rot="10800000">
                            <a:off x="94662" y="0"/>
                            <a:ext cx="2658833" cy="205112"/>
                            <a:chOff x="-1879539" y="0"/>
                            <a:chExt cx="2658833" cy="205112"/>
                          </a:xfrm>
                        </wpg:grpSpPr>
                        <wps:wsp>
                          <wps:cNvPr id="13" name="长方形 58"/>
                          <wps:cNvSpPr/>
                          <wps:spPr>
                            <a:xfrm>
                              <a:off x="-1781026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06DE1" id="组 53" o:spid="_x0000_s1026" style="position:absolute;left:0;text-align:left;margin-left:0;margin-top:549pt;width:452.45pt;height:16.45pt;z-index:251685888;mso-position-horizontal-relative:margin;mso-width-relative:margin;mso-height-relative:margin" coordorigin="946" coordsize="57464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">
                <v:group id="组 54" o:spid="_x0000_s1027" style="position:absolute;left:31822;top:36;width:26588;height:2051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长方形 55" o:spid="_x0000_s1028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" fillcolor="#d83b01" stroked="f" strokeweight="1pt"/>
                  <v:rect id="矩形 8" o:spid="_x0000_s1029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" fillcolor="#2f2f2f" stroked="f" strokeweight="1pt"/>
                </v:group>
                <v:group id="组 57" o:spid="_x0000_s1030" style="position:absolute;left:946;width:26588;height:2051;rotation:180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rect id="长方形 58" o:spid="_x0000_s1031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" fillcolor="#d83b01" stroked="f" strokeweight="1pt"/>
                  <v:rect id="矩形 18" o:spid="_x0000_s1032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" fillcolor="#2f2f2f" stroked="f" strokeweight="1pt"/>
                </v:group>
                <w10:wrap anchorx="margin"/>
              </v:group>
            </w:pict>
          </mc:Fallback>
        </mc:AlternateContent>
      </w:r>
    </w:p>
    <w:tbl>
      <w:tblPr>
        <w:tblStyle w:val="2-6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56D" w14:paraId="08F78C5F" w14:textId="77777777" w:rsidTr="00A54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2FDB29" w14:textId="0E212D51" w:rsidR="00A5456D" w:rsidRDefault="00A5456D" w:rsidP="00D72777">
            <w:pPr>
              <w:rPr>
                <w:b w:val="0"/>
                <w:bCs w:val="0"/>
                <w:color w:val="00B050"/>
                <w:sz w:val="24"/>
                <w:szCs w:val="24"/>
              </w:rPr>
            </w:pPr>
            <w:r w:rsidRPr="004E1EBB">
              <w:rPr>
                <w:rFonts w:hint="eastAsia"/>
                <w:color w:val="00B050"/>
                <w:sz w:val="24"/>
                <w:szCs w:val="24"/>
              </w:rPr>
              <w:t>{</w:t>
            </w:r>
            <w:r w:rsidRPr="004E1EBB">
              <w:rPr>
                <w:color w:val="00B050"/>
                <w:sz w:val="24"/>
                <w:szCs w:val="24"/>
              </w:rPr>
              <w:t>{$</w:t>
            </w:r>
            <w:proofErr w:type="spellStart"/>
            <w:r w:rsidRPr="004E1EBB">
              <w:rPr>
                <w:color w:val="00B050"/>
                <w:sz w:val="24"/>
                <w:szCs w:val="24"/>
              </w:rPr>
              <w:t>fe:resoures</w:t>
            </w:r>
            <w:proofErr w:type="spellEnd"/>
            <w:r w:rsidRPr="004E1EBB">
              <w:rPr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4E1EBB">
              <w:rPr>
                <w:color w:val="00B050"/>
                <w:sz w:val="24"/>
                <w:szCs w:val="24"/>
              </w:rPr>
              <w:t>t.item</w:t>
            </w:r>
            <w:proofErr w:type="spellEnd"/>
            <w:r w:rsidRPr="004E1EBB">
              <w:rPr>
                <w:color w:val="00B050"/>
                <w:sz w:val="24"/>
                <w:szCs w:val="24"/>
              </w:rPr>
              <w:t>}}</w:t>
            </w:r>
          </w:p>
        </w:tc>
      </w:tr>
    </w:tbl>
    <w:p w14:paraId="641465F6" w14:textId="77777777" w:rsidR="00A5456D" w:rsidRPr="004E1EBB" w:rsidRDefault="00A5456D" w:rsidP="00D72777">
      <w:pPr>
        <w:rPr>
          <w:b/>
          <w:bCs/>
          <w:color w:val="00B050"/>
          <w:sz w:val="24"/>
          <w:szCs w:val="24"/>
        </w:rPr>
      </w:pPr>
    </w:p>
    <w:p w14:paraId="62B4F892" w14:textId="77777777" w:rsidR="00D72777" w:rsidRPr="00D72777" w:rsidRDefault="00D72777" w:rsidP="00D72777">
      <w:pPr>
        <w:rPr>
          <w:b/>
          <w:bCs/>
          <w:color w:val="00B050"/>
          <w:sz w:val="28"/>
          <w:szCs w:val="28"/>
        </w:rPr>
      </w:pPr>
      <w:r w:rsidRPr="00D72777">
        <w:rPr>
          <w:rFonts w:hint="eastAsia"/>
          <w:b/>
          <w:bCs/>
          <w:color w:val="00B050"/>
          <w:sz w:val="28"/>
          <w:szCs w:val="28"/>
        </w:rPr>
        <w:t>-</w:t>
      </w:r>
      <w:r w:rsidRPr="00D72777">
        <w:rPr>
          <w:b/>
          <w:bCs/>
          <w:color w:val="00B050"/>
          <w:sz w:val="28"/>
          <w:szCs w:val="28"/>
        </w:rPr>
        <w:t>------------------------------------------------------------------------</w:t>
      </w:r>
    </w:p>
    <w:p w14:paraId="74B22979" w14:textId="056254AF" w:rsidR="00D72777" w:rsidRPr="00D72777" w:rsidRDefault="00D72777" w:rsidP="00D72777">
      <w:pPr>
        <w:jc w:val="center"/>
        <w:rPr>
          <w:b/>
          <w:bCs/>
          <w:color w:val="FFC000"/>
          <w:sz w:val="28"/>
          <w:szCs w:val="28"/>
        </w:rPr>
      </w:pPr>
      <w:r w:rsidRPr="00D72777">
        <w:rPr>
          <w:rFonts w:hint="eastAsia"/>
          <w:b/>
          <w:bCs/>
          <w:color w:val="FFC000"/>
          <w:sz w:val="28"/>
          <w:szCs w:val="28"/>
        </w:rPr>
        <w:t>授课信息</w:t>
      </w:r>
    </w:p>
    <w:p w14:paraId="3CB5BB9D" w14:textId="0025F290" w:rsidR="00D72777" w:rsidRDefault="00D72777" w:rsidP="00D72777">
      <w:pPr>
        <w:spacing w:line="276" w:lineRule="auto"/>
        <w:jc w:val="both"/>
        <w:rPr>
          <w:b/>
          <w:bCs/>
          <w:color w:val="FFC000"/>
          <w:sz w:val="28"/>
          <w:szCs w:val="28"/>
        </w:rPr>
      </w:pPr>
      <w:r w:rsidRPr="00D72777">
        <w:rPr>
          <w:rFonts w:hint="eastAsia"/>
          <w:b/>
          <w:bCs/>
          <w:color w:val="FFC000"/>
          <w:sz w:val="28"/>
          <w:szCs w:val="28"/>
        </w:rPr>
        <w:t>-</w:t>
      </w:r>
      <w:r w:rsidRPr="00D72777">
        <w:rPr>
          <w:b/>
          <w:bCs/>
          <w:color w:val="FFC000"/>
          <w:sz w:val="28"/>
          <w:szCs w:val="28"/>
        </w:rPr>
        <w:t>------------------------------------------------------------------------</w:t>
      </w:r>
    </w:p>
    <w:p w14:paraId="4AD73B4E" w14:textId="3468BD10" w:rsidR="00810D5A" w:rsidRPr="00810D5A" w:rsidRDefault="00810D5A" w:rsidP="00810D5A">
      <w:pPr>
        <w:rPr>
          <w:color w:val="FFC000"/>
        </w:rPr>
      </w:pPr>
      <w:r w:rsidRPr="00810D5A">
        <w:rPr>
          <w:rFonts w:hint="eastAsia"/>
          <w:color w:val="FFC000"/>
        </w:rPr>
        <w:t>本科生课程</w:t>
      </w:r>
    </w:p>
    <w:tbl>
      <w:tblPr>
        <w:tblStyle w:val="6-40"/>
        <w:tblW w:w="0" w:type="auto"/>
        <w:tblLook w:val="04A0" w:firstRow="1" w:lastRow="0" w:firstColumn="1" w:lastColumn="0" w:noHBand="0" w:noVBand="1"/>
      </w:tblPr>
      <w:tblGrid>
        <w:gridCol w:w="1551"/>
        <w:gridCol w:w="1252"/>
        <w:gridCol w:w="1091"/>
        <w:gridCol w:w="1384"/>
        <w:gridCol w:w="1505"/>
        <w:gridCol w:w="809"/>
        <w:gridCol w:w="1424"/>
      </w:tblGrid>
      <w:tr w:rsidR="005F4522" w14:paraId="043E5671" w14:textId="77777777" w:rsidTr="005F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140AABB" w14:textId="12F0FAA1" w:rsidR="005F4522" w:rsidRDefault="005F4522" w:rsidP="00810D5A">
            <w:pPr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课程名称</w:t>
            </w:r>
          </w:p>
        </w:tc>
        <w:tc>
          <w:tcPr>
            <w:tcW w:w="1206" w:type="dxa"/>
          </w:tcPr>
          <w:p w14:paraId="18E29DCE" w14:textId="04B0C75D" w:rsidR="005F4522" w:rsidRDefault="005F4522" w:rsidP="00810D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学年</w:t>
            </w:r>
          </w:p>
        </w:tc>
        <w:tc>
          <w:tcPr>
            <w:tcW w:w="1008" w:type="dxa"/>
          </w:tcPr>
          <w:p w14:paraId="48CCA175" w14:textId="0CDCF682" w:rsidR="005F4522" w:rsidRDefault="005F4522" w:rsidP="00810D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学期</w:t>
            </w:r>
          </w:p>
        </w:tc>
        <w:tc>
          <w:tcPr>
            <w:tcW w:w="1305" w:type="dxa"/>
          </w:tcPr>
          <w:p w14:paraId="4CCDE166" w14:textId="0BB9C9A6" w:rsidR="005F4522" w:rsidRDefault="005F4522" w:rsidP="00810D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理论学时</w:t>
            </w:r>
          </w:p>
        </w:tc>
        <w:tc>
          <w:tcPr>
            <w:tcW w:w="1503" w:type="dxa"/>
          </w:tcPr>
          <w:p w14:paraId="506279B8" w14:textId="71798AEA" w:rsidR="005F4522" w:rsidRDefault="005F4522" w:rsidP="00810D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实践学时</w:t>
            </w:r>
          </w:p>
        </w:tc>
        <w:tc>
          <w:tcPr>
            <w:tcW w:w="756" w:type="dxa"/>
          </w:tcPr>
          <w:p w14:paraId="6CE474DD" w14:textId="5EE24DDA" w:rsidR="005F4522" w:rsidRDefault="005F4522" w:rsidP="00810D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学分</w:t>
            </w:r>
          </w:p>
        </w:tc>
        <w:tc>
          <w:tcPr>
            <w:tcW w:w="1276" w:type="dxa"/>
          </w:tcPr>
          <w:p w14:paraId="13642724" w14:textId="13E983CA" w:rsidR="005F4522" w:rsidRDefault="005F4522" w:rsidP="00810D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课程号</w:t>
            </w:r>
          </w:p>
        </w:tc>
      </w:tr>
      <w:tr w:rsidR="005F4522" w14:paraId="4C0345C8" w14:textId="77777777" w:rsidTr="005F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686CFAA" w14:textId="547AA8E5" w:rsidR="005F4522" w:rsidRPr="005F4522" w:rsidRDefault="005F4522" w:rsidP="005F4522"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{</w:t>
            </w:r>
            <w:r>
              <w:rPr>
                <w:color w:val="FFC000"/>
              </w:rPr>
              <w:t>{$</w:t>
            </w:r>
            <w:proofErr w:type="spellStart"/>
            <w:r>
              <w:rPr>
                <w:color w:val="FFC000"/>
              </w:rPr>
              <w:t>fe</w:t>
            </w:r>
            <w:proofErr w:type="spellEnd"/>
            <w:r>
              <w:rPr>
                <w:color w:val="FFC000"/>
              </w:rPr>
              <w:t>:</w:t>
            </w:r>
            <w:r w:rsidRPr="005F4522">
              <w:rPr>
                <w:color w:val="FFC000"/>
              </w:rPr>
              <w:t xml:space="preserve"> undergraduate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color w:val="FFC000"/>
              </w:rPr>
              <w:t xml:space="preserve">   </w:t>
            </w: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courseName</w:t>
            </w:r>
            <w:proofErr w:type="spellEnd"/>
          </w:p>
        </w:tc>
        <w:tc>
          <w:tcPr>
            <w:tcW w:w="1206" w:type="dxa"/>
          </w:tcPr>
          <w:p w14:paraId="5CD9A9D0" w14:textId="356A1145" w:rsidR="005F4522" w:rsidRPr="005F4522" w:rsidRDefault="005F4522" w:rsidP="005F4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schoolYear</w:t>
            </w:r>
            <w:proofErr w:type="spellEnd"/>
          </w:p>
        </w:tc>
        <w:tc>
          <w:tcPr>
            <w:tcW w:w="1008" w:type="dxa"/>
          </w:tcPr>
          <w:p w14:paraId="25547079" w14:textId="4FECBD4C" w:rsidR="005F4522" w:rsidRPr="005F4522" w:rsidRDefault="005F4522" w:rsidP="005F4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semester</w:t>
            </w:r>
            <w:proofErr w:type="spellEnd"/>
          </w:p>
        </w:tc>
        <w:tc>
          <w:tcPr>
            <w:tcW w:w="1305" w:type="dxa"/>
          </w:tcPr>
          <w:p w14:paraId="4C1C7289" w14:textId="1A0CDCCD" w:rsidR="005F4522" w:rsidRPr="005F4522" w:rsidRDefault="005F4522" w:rsidP="005F4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theoryHours</w:t>
            </w:r>
            <w:proofErr w:type="spellEnd"/>
          </w:p>
        </w:tc>
        <w:tc>
          <w:tcPr>
            <w:tcW w:w="1503" w:type="dxa"/>
          </w:tcPr>
          <w:p w14:paraId="70E8BDE4" w14:textId="0568D3E8" w:rsidR="005F4522" w:rsidRPr="005F4522" w:rsidRDefault="005F4522" w:rsidP="005F4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practiceHours</w:t>
            </w:r>
            <w:proofErr w:type="spellEnd"/>
          </w:p>
          <w:p w14:paraId="41CAA3E4" w14:textId="114CD88E" w:rsidR="005F4522" w:rsidRPr="005F4522" w:rsidRDefault="005F4522" w:rsidP="005F4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</w:p>
        </w:tc>
        <w:tc>
          <w:tcPr>
            <w:tcW w:w="756" w:type="dxa"/>
          </w:tcPr>
          <w:p w14:paraId="15FE280A" w14:textId="6B8DF8D1" w:rsidR="005F4522" w:rsidRPr="005F4522" w:rsidRDefault="005F4522" w:rsidP="005F4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credit</w:t>
            </w:r>
            <w:proofErr w:type="spellEnd"/>
          </w:p>
        </w:tc>
        <w:tc>
          <w:tcPr>
            <w:tcW w:w="1276" w:type="dxa"/>
          </w:tcPr>
          <w:p w14:paraId="5252C2AD" w14:textId="5504B27B" w:rsidR="005F4522" w:rsidRPr="005F4522" w:rsidRDefault="005F4522" w:rsidP="005F4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courseNum</w:t>
            </w:r>
            <w:proofErr w:type="spellEnd"/>
            <w:r>
              <w:rPr>
                <w:color w:val="FFC000"/>
              </w:rPr>
              <w:t>}}</w:t>
            </w:r>
          </w:p>
        </w:tc>
      </w:tr>
    </w:tbl>
    <w:p w14:paraId="26EBD14C" w14:textId="2E6D9040" w:rsidR="00810D5A" w:rsidRDefault="00810D5A" w:rsidP="00D72777">
      <w:pPr>
        <w:rPr>
          <w:color w:val="FFC000"/>
        </w:rPr>
      </w:pPr>
      <w:r>
        <w:rPr>
          <w:rFonts w:hint="eastAsia"/>
          <w:color w:val="FFC000"/>
        </w:rPr>
        <w:t>研究生课程</w:t>
      </w:r>
    </w:p>
    <w:tbl>
      <w:tblPr>
        <w:tblStyle w:val="6-40"/>
        <w:tblW w:w="0" w:type="auto"/>
        <w:tblLook w:val="04A0" w:firstRow="1" w:lastRow="0" w:firstColumn="1" w:lastColumn="0" w:noHBand="0" w:noVBand="1"/>
      </w:tblPr>
      <w:tblGrid>
        <w:gridCol w:w="1475"/>
        <w:gridCol w:w="1264"/>
        <w:gridCol w:w="1102"/>
        <w:gridCol w:w="1398"/>
        <w:gridCol w:w="1521"/>
        <w:gridCol w:w="817"/>
        <w:gridCol w:w="1439"/>
      </w:tblGrid>
      <w:tr w:rsidR="005F4522" w14:paraId="43F299A8" w14:textId="77777777" w:rsidTr="005F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C92115" w14:textId="77777777" w:rsidR="005F4522" w:rsidRDefault="005F4522" w:rsidP="00FE6A49">
            <w:pPr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课程名称</w:t>
            </w:r>
          </w:p>
        </w:tc>
        <w:tc>
          <w:tcPr>
            <w:tcW w:w="1134" w:type="dxa"/>
          </w:tcPr>
          <w:p w14:paraId="2206FF9E" w14:textId="77777777" w:rsidR="005F4522" w:rsidRDefault="005F4522" w:rsidP="00FE6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学年</w:t>
            </w:r>
          </w:p>
        </w:tc>
        <w:tc>
          <w:tcPr>
            <w:tcW w:w="993" w:type="dxa"/>
          </w:tcPr>
          <w:p w14:paraId="018913D7" w14:textId="77777777" w:rsidR="005F4522" w:rsidRDefault="005F4522" w:rsidP="00FE6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学期</w:t>
            </w:r>
          </w:p>
        </w:tc>
        <w:tc>
          <w:tcPr>
            <w:tcW w:w="1134" w:type="dxa"/>
          </w:tcPr>
          <w:p w14:paraId="36FB1276" w14:textId="77777777" w:rsidR="005F4522" w:rsidRDefault="005F4522" w:rsidP="00FE6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理论学时</w:t>
            </w:r>
          </w:p>
        </w:tc>
        <w:tc>
          <w:tcPr>
            <w:tcW w:w="1134" w:type="dxa"/>
          </w:tcPr>
          <w:p w14:paraId="590015AA" w14:textId="77777777" w:rsidR="005F4522" w:rsidRDefault="005F4522" w:rsidP="00FE6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实践学时</w:t>
            </w:r>
          </w:p>
        </w:tc>
        <w:tc>
          <w:tcPr>
            <w:tcW w:w="792" w:type="dxa"/>
          </w:tcPr>
          <w:p w14:paraId="734BEF59" w14:textId="77777777" w:rsidR="005F4522" w:rsidRDefault="005F4522" w:rsidP="00FE6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学分</w:t>
            </w:r>
          </w:p>
        </w:tc>
        <w:tc>
          <w:tcPr>
            <w:tcW w:w="2043" w:type="dxa"/>
          </w:tcPr>
          <w:p w14:paraId="432A2C4F" w14:textId="77777777" w:rsidR="005F4522" w:rsidRDefault="005F4522" w:rsidP="00FE6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课程号</w:t>
            </w:r>
          </w:p>
        </w:tc>
      </w:tr>
      <w:tr w:rsidR="00626F14" w14:paraId="37BD9C67" w14:textId="77777777" w:rsidTr="005F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D9C65" w14:textId="62944C2F" w:rsidR="00626F14" w:rsidRDefault="00626F14" w:rsidP="00626F14"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{</w:t>
            </w:r>
            <w:r>
              <w:rPr>
                <w:color w:val="FFC000"/>
              </w:rPr>
              <w:t>{$</w:t>
            </w:r>
            <w:proofErr w:type="spellStart"/>
            <w:r>
              <w:rPr>
                <w:color w:val="FFC000"/>
              </w:rPr>
              <w:t>fe</w:t>
            </w:r>
            <w:proofErr w:type="spellEnd"/>
            <w:r>
              <w:rPr>
                <w:color w:val="FFC000"/>
              </w:rPr>
              <w:t>:</w:t>
            </w:r>
            <w:r w:rsidRPr="005F4522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post</w:t>
            </w:r>
            <w:r w:rsidRPr="005F4522">
              <w:rPr>
                <w:color w:val="FFC000"/>
              </w:rPr>
              <w:t>graduate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color w:val="FFC000"/>
              </w:rPr>
              <w:t xml:space="preserve">   </w:t>
            </w: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courseName</w:t>
            </w:r>
            <w:proofErr w:type="spellEnd"/>
          </w:p>
        </w:tc>
        <w:tc>
          <w:tcPr>
            <w:tcW w:w="1134" w:type="dxa"/>
          </w:tcPr>
          <w:p w14:paraId="3865AAC7" w14:textId="23D7EC7D" w:rsidR="00626F14" w:rsidRDefault="00626F14" w:rsidP="0062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schoolYear</w:t>
            </w:r>
            <w:proofErr w:type="spellEnd"/>
          </w:p>
        </w:tc>
        <w:tc>
          <w:tcPr>
            <w:tcW w:w="993" w:type="dxa"/>
          </w:tcPr>
          <w:p w14:paraId="2F557733" w14:textId="2D984A0F" w:rsidR="00626F14" w:rsidRDefault="00626F14" w:rsidP="0062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semester</w:t>
            </w:r>
            <w:proofErr w:type="spellEnd"/>
          </w:p>
        </w:tc>
        <w:tc>
          <w:tcPr>
            <w:tcW w:w="1134" w:type="dxa"/>
          </w:tcPr>
          <w:p w14:paraId="06DD2C58" w14:textId="465DE256" w:rsidR="00626F14" w:rsidRDefault="00626F14" w:rsidP="0062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theoryHours</w:t>
            </w:r>
            <w:proofErr w:type="spellEnd"/>
          </w:p>
        </w:tc>
        <w:tc>
          <w:tcPr>
            <w:tcW w:w="1134" w:type="dxa"/>
          </w:tcPr>
          <w:p w14:paraId="1AC0E29F" w14:textId="77777777" w:rsidR="00626F14" w:rsidRPr="005F4522" w:rsidRDefault="00626F14" w:rsidP="0062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practiceHours</w:t>
            </w:r>
            <w:proofErr w:type="spellEnd"/>
          </w:p>
          <w:p w14:paraId="6DFADAF2" w14:textId="77777777" w:rsidR="00626F14" w:rsidRDefault="00626F14" w:rsidP="0062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</w:p>
        </w:tc>
        <w:tc>
          <w:tcPr>
            <w:tcW w:w="792" w:type="dxa"/>
          </w:tcPr>
          <w:p w14:paraId="4BAE71D8" w14:textId="74C2BE62" w:rsidR="00626F14" w:rsidRDefault="00626F14" w:rsidP="0062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credit</w:t>
            </w:r>
            <w:proofErr w:type="spellEnd"/>
          </w:p>
        </w:tc>
        <w:tc>
          <w:tcPr>
            <w:tcW w:w="2043" w:type="dxa"/>
          </w:tcPr>
          <w:p w14:paraId="7E525617" w14:textId="6E0EA086" w:rsidR="00626F14" w:rsidRDefault="00626F14" w:rsidP="0062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t.</w:t>
            </w:r>
            <w:r w:rsidRPr="005F4522">
              <w:rPr>
                <w:color w:val="FFC000"/>
              </w:rPr>
              <w:t>courseNum</w:t>
            </w:r>
            <w:proofErr w:type="spellEnd"/>
            <w:r>
              <w:rPr>
                <w:color w:val="FFC000"/>
              </w:rPr>
              <w:t>}}</w:t>
            </w:r>
          </w:p>
        </w:tc>
      </w:tr>
    </w:tbl>
    <w:p w14:paraId="22EB3BB8" w14:textId="1238C50A" w:rsidR="00D72777" w:rsidRPr="00D72777" w:rsidRDefault="00D72777" w:rsidP="00D72777">
      <w:pPr>
        <w:rPr>
          <w:color w:val="FFC000"/>
        </w:rPr>
      </w:pPr>
      <w:r w:rsidRPr="00D72777">
        <w:rPr>
          <w:rFonts w:hint="eastAsia"/>
          <w:noProof/>
          <w:color w:val="FFC000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2B15F2A" wp14:editId="399C846F">
                <wp:simplePos x="0" y="0"/>
                <wp:positionH relativeFrom="margin">
                  <wp:posOffset>0</wp:posOffset>
                </wp:positionH>
                <wp:positionV relativeFrom="paragraph">
                  <wp:posOffset>6972300</wp:posOffset>
                </wp:positionV>
                <wp:extent cx="5746427" cy="208740"/>
                <wp:effectExtent l="0" t="0" r="6985" b="1270"/>
                <wp:wrapNone/>
                <wp:docPr id="19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427" cy="208740"/>
                          <a:chOff x="94662" y="0"/>
                          <a:chExt cx="5746427" cy="208740"/>
                        </a:xfrm>
                      </wpg:grpSpPr>
                      <wpg:grpSp>
                        <wpg:cNvPr id="20" name="组 54"/>
                        <wpg:cNvGrpSpPr/>
                        <wpg:grpSpPr>
                          <a:xfrm>
                            <a:off x="3182257" y="3628"/>
                            <a:ext cx="2658832" cy="205112"/>
                            <a:chOff x="-1879539" y="0"/>
                            <a:chExt cx="2658832" cy="205112"/>
                          </a:xfrm>
                        </wpg:grpSpPr>
                        <wps:wsp>
                          <wps:cNvPr id="21" name="长方形 55"/>
                          <wps:cNvSpPr/>
                          <wps:spPr>
                            <a:xfrm>
                              <a:off x="-1781027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组 57"/>
                        <wpg:cNvGrpSpPr/>
                        <wpg:grpSpPr>
                          <a:xfrm rot="10800000">
                            <a:off x="94662" y="0"/>
                            <a:ext cx="2658833" cy="205112"/>
                            <a:chOff x="-1879539" y="0"/>
                            <a:chExt cx="2658833" cy="205112"/>
                          </a:xfrm>
                        </wpg:grpSpPr>
                        <wps:wsp>
                          <wps:cNvPr id="24" name="长方形 58"/>
                          <wps:cNvSpPr/>
                          <wps:spPr>
                            <a:xfrm>
                              <a:off x="-1781026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A7033" id="组 53" o:spid="_x0000_s1026" style="position:absolute;left:0;text-align:left;margin-left:0;margin-top:549pt;width:452.45pt;height:16.45pt;z-index:251687936;mso-position-horizontal-relative:margin;mso-width-relative:margin;mso-height-relative:margin" coordorigin="946" coordsize="57464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">
                <v:group id="组 54" o:spid="_x0000_s1027" style="position:absolute;left:31822;top:36;width:26588;height:2051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长方形 55" o:spid="_x0000_s1028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" fillcolor="#d83b01" stroked="f" strokeweight="1pt"/>
                  <v:rect id="矩形 22" o:spid="_x0000_s1029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" fillcolor="#2f2f2f" stroked="f" strokeweight="1pt"/>
                </v:group>
                <v:group id="组 57" o:spid="_x0000_s1030" style="position:absolute;left:946;width:26588;height:2051;rotation:180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wT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yOfx+ST9Alj8AAAD//wMAUEsBAi0AFAAGAAgAAAAhANvh9svuAAAAhQEAABMAAAAAAAAAAAAA&#10;AAAAAAAAAFtDb250ZW50X1R5cGVzXS54bWxQSwECLQAUAAYACAAAACEAWvQsW78AAAAVAQAACwAA&#10;AAAAAAAAAAAAAAAfAQAAX3JlbHMvLnJlbHNQSwECLQAUAAYACAAAACEAyLBcE8MAAADbAAAADwAA&#10;AAAAAAAAAAAAAAAHAgAAZHJzL2Rvd25yZXYueG1sUEsFBgAAAAADAAMAtwAAAPcCAAAAAA==&#10;">
                  <v:rect id="长方形 58" o:spid="_x0000_s1031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" fillcolor="#d83b01" stroked="f" strokeweight="1pt"/>
                  <v:rect id="矩形 25" o:spid="_x0000_s1032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" fillcolor="#2f2f2f" stroked="f" strokeweight="1pt"/>
                </v:group>
                <w10:wrap anchorx="margin"/>
              </v:group>
            </w:pict>
          </mc:Fallback>
        </mc:AlternateContent>
      </w:r>
    </w:p>
    <w:p w14:paraId="355ED8D6" w14:textId="77777777" w:rsidR="00D72777" w:rsidRPr="00D72777" w:rsidRDefault="00D72777" w:rsidP="00D72777">
      <w:pPr>
        <w:rPr>
          <w:b/>
          <w:bCs/>
          <w:color w:val="FFC000"/>
          <w:sz w:val="28"/>
          <w:szCs w:val="28"/>
        </w:rPr>
      </w:pPr>
      <w:r w:rsidRPr="00D72777">
        <w:rPr>
          <w:rFonts w:hint="eastAsia"/>
          <w:b/>
          <w:bCs/>
          <w:color w:val="FFC000"/>
          <w:sz w:val="28"/>
          <w:szCs w:val="28"/>
        </w:rPr>
        <w:t>-</w:t>
      </w:r>
      <w:r w:rsidRPr="00D72777">
        <w:rPr>
          <w:b/>
          <w:bCs/>
          <w:color w:val="FFC000"/>
          <w:sz w:val="28"/>
          <w:szCs w:val="28"/>
        </w:rPr>
        <w:t>------------------------------------------------------------------------</w:t>
      </w:r>
    </w:p>
    <w:p w14:paraId="28576B22" w14:textId="564A90F3" w:rsidR="00D72777" w:rsidRPr="00D72777" w:rsidRDefault="00D72777" w:rsidP="00D72777">
      <w:pPr>
        <w:jc w:val="center"/>
        <w:rPr>
          <w:b/>
          <w:bCs/>
          <w:color w:val="7030A0"/>
          <w:sz w:val="28"/>
          <w:szCs w:val="28"/>
        </w:rPr>
      </w:pPr>
      <w:r w:rsidRPr="00D72777">
        <w:rPr>
          <w:rFonts w:hint="eastAsia"/>
          <w:b/>
          <w:bCs/>
          <w:color w:val="7030A0"/>
          <w:sz w:val="28"/>
          <w:szCs w:val="28"/>
        </w:rPr>
        <w:t>教学成果</w:t>
      </w:r>
    </w:p>
    <w:p w14:paraId="327F25F7" w14:textId="4119242A" w:rsidR="00D72777" w:rsidRPr="00A5456D" w:rsidRDefault="00D72777" w:rsidP="00A5456D">
      <w:pPr>
        <w:spacing w:line="276" w:lineRule="auto"/>
        <w:jc w:val="both"/>
        <w:rPr>
          <w:rFonts w:hint="eastAsia"/>
          <w:b/>
          <w:bCs/>
          <w:color w:val="7030A0"/>
          <w:sz w:val="28"/>
          <w:szCs w:val="28"/>
        </w:rPr>
      </w:pPr>
      <w:r w:rsidRPr="00D72777">
        <w:rPr>
          <w:rFonts w:hint="eastAsia"/>
          <w:b/>
          <w:bCs/>
          <w:color w:val="7030A0"/>
          <w:sz w:val="28"/>
          <w:szCs w:val="28"/>
        </w:rPr>
        <w:t>-</w:t>
      </w:r>
      <w:r w:rsidRPr="00D72777">
        <w:rPr>
          <w:b/>
          <w:bCs/>
          <w:color w:val="7030A0"/>
          <w:sz w:val="28"/>
          <w:szCs w:val="28"/>
        </w:rPr>
        <w:t>------------------------------------------------------------------------</w:t>
      </w:r>
      <w:r w:rsidRPr="004E1EBB">
        <w:rPr>
          <w:rFonts w:hint="eastAsia"/>
          <w:b/>
          <w:bCs/>
          <w:noProof/>
          <w:color w:val="7030A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11C3542" wp14:editId="3233E81D">
                <wp:simplePos x="0" y="0"/>
                <wp:positionH relativeFrom="margin">
                  <wp:posOffset>0</wp:posOffset>
                </wp:positionH>
                <wp:positionV relativeFrom="paragraph">
                  <wp:posOffset>6972300</wp:posOffset>
                </wp:positionV>
                <wp:extent cx="5746427" cy="208740"/>
                <wp:effectExtent l="0" t="0" r="6985" b="1270"/>
                <wp:wrapNone/>
                <wp:docPr id="26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427" cy="208740"/>
                          <a:chOff x="94662" y="0"/>
                          <a:chExt cx="5746427" cy="208740"/>
                        </a:xfrm>
                      </wpg:grpSpPr>
                      <wpg:grpSp>
                        <wpg:cNvPr id="27" name="组 54"/>
                        <wpg:cNvGrpSpPr/>
                        <wpg:grpSpPr>
                          <a:xfrm>
                            <a:off x="3182257" y="3628"/>
                            <a:ext cx="2658832" cy="205112"/>
                            <a:chOff x="-1879539" y="0"/>
                            <a:chExt cx="2658832" cy="205112"/>
                          </a:xfrm>
                        </wpg:grpSpPr>
                        <wps:wsp>
                          <wps:cNvPr id="28" name="长方形 55"/>
                          <wps:cNvSpPr/>
                          <wps:spPr>
                            <a:xfrm>
                              <a:off x="-1781027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组 57"/>
                        <wpg:cNvGrpSpPr/>
                        <wpg:grpSpPr>
                          <a:xfrm rot="10800000">
                            <a:off x="94662" y="0"/>
                            <a:ext cx="2658833" cy="205112"/>
                            <a:chOff x="-1879539" y="0"/>
                            <a:chExt cx="2658833" cy="205112"/>
                          </a:xfrm>
                        </wpg:grpSpPr>
                        <wps:wsp>
                          <wps:cNvPr id="31" name="长方形 58"/>
                          <wps:cNvSpPr/>
                          <wps:spPr>
                            <a:xfrm>
                              <a:off x="-1781026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CCAA" id="组 53" o:spid="_x0000_s1026" style="position:absolute;left:0;text-align:left;margin-left:0;margin-top:549pt;width:452.45pt;height:16.45pt;z-index:251689984;mso-position-horizontal-relative:margin;mso-width-relative:margin;mso-height-relative:margin" coordorigin="946" coordsize="57464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">
                <v:group id="组 54" o:spid="_x0000_s1027" style="position:absolute;left:31822;top:36;width:26588;height:2051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长方形 55" o:spid="_x0000_s1028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" fillcolor="#d83b01" stroked="f" strokeweight="1pt"/>
                  <v:rect id="矩形 29" o:spid="_x0000_s1029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" fillcolor="#2f2f2f" stroked="f" strokeweight="1pt"/>
                </v:group>
                <v:group id="组 57" o:spid="_x0000_s1030" style="position:absolute;left:946;width:26588;height:2051;rotation:180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">
                  <v:rect id="长方形 58" o:spid="_x0000_s1031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" fillcolor="#d83b01" stroked="f" strokeweight="1pt"/>
                  <v:rect id="矩形 32" o:spid="_x0000_s1032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" fillcolor="#2f2f2f" stroked="f" strokeweight="1pt"/>
                </v:group>
                <w10:wrap anchorx="margin"/>
              </v:group>
            </w:pict>
          </mc:Fallback>
        </mc:AlternateContent>
      </w:r>
    </w:p>
    <w:tbl>
      <w:tblPr>
        <w:tblStyle w:val="2-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56D" w:rsidRPr="00A5456D" w14:paraId="2D83ED0B" w14:textId="77777777" w:rsidTr="00A54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659EA5" w14:textId="447E6C9A" w:rsidR="00A5456D" w:rsidRPr="00A5456D" w:rsidRDefault="00A5456D" w:rsidP="00D72777">
            <w:pPr>
              <w:rPr>
                <w:b w:val="0"/>
                <w:bCs w:val="0"/>
                <w:color w:val="7030A0"/>
                <w:sz w:val="24"/>
                <w:szCs w:val="24"/>
              </w:rPr>
            </w:pPr>
            <w:r w:rsidRPr="004E1EBB">
              <w:rPr>
                <w:rFonts w:hint="eastAsia"/>
                <w:color w:val="7030A0"/>
                <w:sz w:val="24"/>
                <w:szCs w:val="24"/>
              </w:rPr>
              <w:t>{</w:t>
            </w:r>
            <w:r w:rsidRPr="004E1EBB">
              <w:rPr>
                <w:color w:val="7030A0"/>
                <w:sz w:val="24"/>
                <w:szCs w:val="24"/>
              </w:rPr>
              <w:t>{$</w:t>
            </w:r>
            <w:proofErr w:type="spellStart"/>
            <w:r w:rsidRPr="004E1EBB">
              <w:rPr>
                <w:color w:val="7030A0"/>
                <w:sz w:val="24"/>
                <w:szCs w:val="24"/>
              </w:rPr>
              <w:t>fe:achievements</w:t>
            </w:r>
            <w:proofErr w:type="spellEnd"/>
            <w:r w:rsidRPr="004E1EBB">
              <w:rPr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E1EBB">
              <w:rPr>
                <w:color w:val="7030A0"/>
                <w:sz w:val="24"/>
                <w:szCs w:val="24"/>
              </w:rPr>
              <w:t>t.item</w:t>
            </w:r>
            <w:proofErr w:type="spellEnd"/>
            <w:r w:rsidRPr="004E1EBB">
              <w:rPr>
                <w:color w:val="7030A0"/>
                <w:sz w:val="24"/>
                <w:szCs w:val="24"/>
              </w:rPr>
              <w:t>}}</w:t>
            </w:r>
          </w:p>
        </w:tc>
      </w:tr>
    </w:tbl>
    <w:p w14:paraId="57DFED3C" w14:textId="77777777" w:rsidR="00A5456D" w:rsidRPr="004E1EBB" w:rsidRDefault="00A5456D" w:rsidP="00D72777">
      <w:pPr>
        <w:rPr>
          <w:b/>
          <w:bCs/>
          <w:color w:val="7030A0"/>
          <w:sz w:val="24"/>
          <w:szCs w:val="24"/>
        </w:rPr>
      </w:pPr>
    </w:p>
    <w:p w14:paraId="52E0474D" w14:textId="77777777" w:rsidR="00D72777" w:rsidRPr="00D72777" w:rsidRDefault="00D72777" w:rsidP="00D72777">
      <w:pPr>
        <w:rPr>
          <w:b/>
          <w:bCs/>
          <w:color w:val="7030A0"/>
          <w:sz w:val="28"/>
          <w:szCs w:val="28"/>
        </w:rPr>
      </w:pPr>
      <w:r w:rsidRPr="00D72777">
        <w:rPr>
          <w:rFonts w:hint="eastAsia"/>
          <w:b/>
          <w:bCs/>
          <w:color w:val="7030A0"/>
          <w:sz w:val="28"/>
          <w:szCs w:val="28"/>
        </w:rPr>
        <w:t>-</w:t>
      </w:r>
      <w:r w:rsidRPr="00D72777">
        <w:rPr>
          <w:b/>
          <w:bCs/>
          <w:color w:val="7030A0"/>
          <w:sz w:val="28"/>
          <w:szCs w:val="28"/>
        </w:rPr>
        <w:t>------------------------------------------------------------------------</w:t>
      </w:r>
    </w:p>
    <w:sectPr w:rsidR="00D72777" w:rsidRPr="00D72777" w:rsidSect="00EC3642">
      <w:footerReference w:type="default" r:id="rId11"/>
      <w:pgSz w:w="11906" w:h="16838" w:code="9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D7133" w14:textId="77777777" w:rsidR="008C522C" w:rsidRDefault="008C522C" w:rsidP="008F1194">
      <w:pPr>
        <w:spacing w:after="0" w:line="240" w:lineRule="auto"/>
      </w:pPr>
      <w:r>
        <w:separator/>
      </w:r>
    </w:p>
  </w:endnote>
  <w:endnote w:type="continuationSeparator" w:id="0">
    <w:p w14:paraId="2A6ED7E0" w14:textId="77777777" w:rsidR="008C522C" w:rsidRDefault="008C522C" w:rsidP="008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0689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46435" w14:textId="77777777" w:rsidR="00FE6A49" w:rsidRPr="002D1446" w:rsidRDefault="00FE6A49">
        <w:pPr>
          <w:pStyle w:val="a8"/>
          <w:jc w:val="center"/>
        </w:pPr>
        <w:r w:rsidRPr="002D1446">
          <w:rPr>
            <w:lang w:val="zh-CN" w:bidi="zh-CN"/>
          </w:rPr>
          <w:fldChar w:fldCharType="begin"/>
        </w:r>
        <w:r w:rsidRPr="002D1446">
          <w:rPr>
            <w:lang w:val="zh-CN" w:bidi="zh-CN"/>
          </w:rPr>
          <w:instrText xml:space="preserve"> PAGE   \* MERGEFORMAT </w:instrText>
        </w:r>
        <w:r w:rsidRPr="002D1446">
          <w:rPr>
            <w:lang w:val="zh-CN" w:bidi="zh-CN"/>
          </w:rPr>
          <w:fldChar w:fldCharType="separate"/>
        </w:r>
        <w:r>
          <w:rPr>
            <w:noProof/>
            <w:lang w:val="zh-CN" w:bidi="zh-CN"/>
          </w:rPr>
          <w:t>3</w:t>
        </w:r>
        <w:r w:rsidRPr="002D1446">
          <w:rPr>
            <w:noProof/>
            <w:lang w:val="zh-CN" w:bidi="zh-CN"/>
          </w:rPr>
          <w:fldChar w:fldCharType="end"/>
        </w:r>
      </w:p>
    </w:sdtContent>
  </w:sdt>
  <w:p w14:paraId="70751127" w14:textId="77777777" w:rsidR="00FE6A49" w:rsidRPr="002D1446" w:rsidRDefault="00FE6A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FA767" w14:textId="77777777" w:rsidR="008C522C" w:rsidRDefault="008C522C" w:rsidP="008F1194">
      <w:pPr>
        <w:spacing w:after="0" w:line="240" w:lineRule="auto"/>
      </w:pPr>
      <w:r>
        <w:separator/>
      </w:r>
    </w:p>
  </w:footnote>
  <w:footnote w:type="continuationSeparator" w:id="0">
    <w:p w14:paraId="405EAC79" w14:textId="77777777" w:rsidR="008C522C" w:rsidRDefault="008C522C" w:rsidP="008F1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A4A03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D634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C03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94AE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603B7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74E74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D4BAD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3A37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8845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964A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23B8B"/>
    <w:multiLevelType w:val="hybridMultilevel"/>
    <w:tmpl w:val="E130A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EF5701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456F0B"/>
    <w:multiLevelType w:val="hybridMultilevel"/>
    <w:tmpl w:val="8640E514"/>
    <w:lvl w:ilvl="0" w:tplc="88EC3A6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6121F0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BE5D17"/>
    <w:multiLevelType w:val="hybridMultilevel"/>
    <w:tmpl w:val="0F4A0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2EFC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EA1B3D"/>
    <w:multiLevelType w:val="hybridMultilevel"/>
    <w:tmpl w:val="3B2A0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DC222B"/>
    <w:multiLevelType w:val="hybridMultilevel"/>
    <w:tmpl w:val="1CCE7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385DE7"/>
    <w:multiLevelType w:val="hybridMultilevel"/>
    <w:tmpl w:val="68CA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1A3D3B"/>
    <w:multiLevelType w:val="hybridMultilevel"/>
    <w:tmpl w:val="80D4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E60D9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B760BC7"/>
    <w:multiLevelType w:val="hybridMultilevel"/>
    <w:tmpl w:val="FBE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61039"/>
    <w:multiLevelType w:val="hybridMultilevel"/>
    <w:tmpl w:val="071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17129"/>
    <w:multiLevelType w:val="hybridMultilevel"/>
    <w:tmpl w:val="1E9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4D2C"/>
    <w:multiLevelType w:val="hybridMultilevel"/>
    <w:tmpl w:val="0D32A1E0"/>
    <w:lvl w:ilvl="0" w:tplc="88EC3A6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2"/>
  </w:num>
  <w:num w:numId="4">
    <w:abstractNumId w:val="15"/>
  </w:num>
  <w:num w:numId="5">
    <w:abstractNumId w:val="14"/>
  </w:num>
  <w:num w:numId="6">
    <w:abstractNumId w:val="10"/>
  </w:num>
  <w:num w:numId="7">
    <w:abstractNumId w:val="22"/>
  </w:num>
  <w:num w:numId="8">
    <w:abstractNumId w:val="17"/>
  </w:num>
  <w:num w:numId="9">
    <w:abstractNumId w:val="20"/>
  </w:num>
  <w:num w:numId="10">
    <w:abstractNumId w:val="18"/>
  </w:num>
  <w:num w:numId="11">
    <w:abstractNumId w:val="16"/>
  </w:num>
  <w:num w:numId="12">
    <w:abstractNumId w:val="13"/>
  </w:num>
  <w:num w:numId="13">
    <w:abstractNumId w:val="11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77"/>
    <w:rsid w:val="000048CB"/>
    <w:rsid w:val="000A7CCA"/>
    <w:rsid w:val="000F6C90"/>
    <w:rsid w:val="0012261C"/>
    <w:rsid w:val="0014729A"/>
    <w:rsid w:val="00174F40"/>
    <w:rsid w:val="00191D63"/>
    <w:rsid w:val="001A2376"/>
    <w:rsid w:val="001A3F3A"/>
    <w:rsid w:val="001D5B2D"/>
    <w:rsid w:val="001D7E33"/>
    <w:rsid w:val="00241A86"/>
    <w:rsid w:val="00277281"/>
    <w:rsid w:val="002C018E"/>
    <w:rsid w:val="002D1446"/>
    <w:rsid w:val="00311990"/>
    <w:rsid w:val="003807A5"/>
    <w:rsid w:val="00404562"/>
    <w:rsid w:val="00435F2E"/>
    <w:rsid w:val="00450BBB"/>
    <w:rsid w:val="004C32B5"/>
    <w:rsid w:val="004E1EBB"/>
    <w:rsid w:val="00513443"/>
    <w:rsid w:val="005426A5"/>
    <w:rsid w:val="005F4522"/>
    <w:rsid w:val="00626F14"/>
    <w:rsid w:val="00631541"/>
    <w:rsid w:val="006B2F2B"/>
    <w:rsid w:val="006C2727"/>
    <w:rsid w:val="006D5FE6"/>
    <w:rsid w:val="00763B27"/>
    <w:rsid w:val="007A4B7E"/>
    <w:rsid w:val="007D5991"/>
    <w:rsid w:val="00810D5A"/>
    <w:rsid w:val="00852BBD"/>
    <w:rsid w:val="0088362B"/>
    <w:rsid w:val="008C522C"/>
    <w:rsid w:val="008F1194"/>
    <w:rsid w:val="009210EA"/>
    <w:rsid w:val="009358CF"/>
    <w:rsid w:val="00935DD1"/>
    <w:rsid w:val="00974A50"/>
    <w:rsid w:val="00974AC4"/>
    <w:rsid w:val="009A4045"/>
    <w:rsid w:val="00A43F3A"/>
    <w:rsid w:val="00A5456D"/>
    <w:rsid w:val="00A95895"/>
    <w:rsid w:val="00AC11E8"/>
    <w:rsid w:val="00B04624"/>
    <w:rsid w:val="00B2591C"/>
    <w:rsid w:val="00B331D7"/>
    <w:rsid w:val="00BC1736"/>
    <w:rsid w:val="00CB693A"/>
    <w:rsid w:val="00CE03B5"/>
    <w:rsid w:val="00D048B5"/>
    <w:rsid w:val="00D30F4A"/>
    <w:rsid w:val="00D5153F"/>
    <w:rsid w:val="00D71C9E"/>
    <w:rsid w:val="00D72777"/>
    <w:rsid w:val="00E25BC6"/>
    <w:rsid w:val="00E82221"/>
    <w:rsid w:val="00E843FE"/>
    <w:rsid w:val="00EC3642"/>
    <w:rsid w:val="00F6547C"/>
    <w:rsid w:val="00F823AD"/>
    <w:rsid w:val="00FB1147"/>
    <w:rsid w:val="00FB13F4"/>
    <w:rsid w:val="00FE6A49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33C6B"/>
  <w15:chartTrackingRefBased/>
  <w15:docId w15:val="{4A179153-B62E-4A79-AAAF-CA908618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D1446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2D1446"/>
    <w:pPr>
      <w:keepNext/>
      <w:keepLines/>
      <w:spacing w:before="240" w:after="0"/>
      <w:outlineLvl w:val="0"/>
    </w:pPr>
    <w:rPr>
      <w:rFonts w:cstheme="majorBidi"/>
      <w:color w:val="2E74B5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2D1446"/>
    <w:pPr>
      <w:keepNext/>
      <w:keepLines/>
      <w:spacing w:before="40" w:after="0"/>
      <w:outlineLvl w:val="1"/>
    </w:pPr>
    <w:rPr>
      <w:rFonts w:cstheme="majorBidi"/>
      <w:color w:val="2E74B5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2D1446"/>
    <w:pPr>
      <w:keepNext/>
      <w:keepLines/>
      <w:spacing w:before="40" w:after="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2D1446"/>
    <w:pPr>
      <w:keepNext/>
      <w:keepLines/>
      <w:spacing w:before="40" w:after="0"/>
      <w:outlineLvl w:val="3"/>
    </w:pPr>
    <w:rPr>
      <w:rFonts w:cstheme="majorBidi"/>
      <w:i/>
      <w:iCs/>
      <w:color w:val="2E74B5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2D1446"/>
    <w:pPr>
      <w:keepNext/>
      <w:keepLines/>
      <w:spacing w:before="40" w:after="0"/>
      <w:outlineLvl w:val="4"/>
    </w:pPr>
    <w:rPr>
      <w:rFonts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2D1446"/>
    <w:pPr>
      <w:keepNext/>
      <w:keepLines/>
      <w:spacing w:before="40" w:after="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2D1446"/>
    <w:pPr>
      <w:keepNext/>
      <w:keepLines/>
      <w:spacing w:before="40" w:after="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2D1446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2D1446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2D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3"/>
    <w:link w:val="a6"/>
    <w:uiPriority w:val="99"/>
    <w:rsid w:val="002D1446"/>
    <w:rPr>
      <w:rFonts w:ascii="Microsoft YaHei UI" w:eastAsia="Microsoft YaHei UI" w:hAnsi="Microsoft YaHei UI"/>
    </w:rPr>
  </w:style>
  <w:style w:type="paragraph" w:styleId="a8">
    <w:name w:val="footer"/>
    <w:basedOn w:val="a2"/>
    <w:link w:val="a9"/>
    <w:uiPriority w:val="99"/>
    <w:unhideWhenUsed/>
    <w:rsid w:val="002D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3"/>
    <w:link w:val="a8"/>
    <w:uiPriority w:val="99"/>
    <w:rsid w:val="002D1446"/>
    <w:rPr>
      <w:rFonts w:ascii="Microsoft YaHei UI" w:eastAsia="Microsoft YaHei UI" w:hAnsi="Microsoft YaHei UI"/>
    </w:rPr>
  </w:style>
  <w:style w:type="paragraph" w:styleId="aa">
    <w:name w:val="No Spacing"/>
    <w:link w:val="ab"/>
    <w:uiPriority w:val="1"/>
    <w:qFormat/>
    <w:rsid w:val="002D1446"/>
    <w:pPr>
      <w:spacing w:after="0" w:line="240" w:lineRule="auto"/>
    </w:pPr>
    <w:rPr>
      <w:rFonts w:ascii="Microsoft YaHei UI" w:eastAsia="Microsoft YaHei UI" w:hAnsi="Microsoft YaHei UI"/>
    </w:rPr>
  </w:style>
  <w:style w:type="character" w:customStyle="1" w:styleId="ab">
    <w:name w:val="无间隔 字符"/>
    <w:basedOn w:val="a3"/>
    <w:link w:val="aa"/>
    <w:uiPriority w:val="1"/>
    <w:rsid w:val="002D1446"/>
    <w:rPr>
      <w:rFonts w:ascii="Microsoft YaHei UI" w:eastAsia="Microsoft YaHei UI" w:hAnsi="Microsoft YaHei UI"/>
    </w:rPr>
  </w:style>
  <w:style w:type="paragraph" w:styleId="ac">
    <w:name w:val="List Paragraph"/>
    <w:basedOn w:val="a2"/>
    <w:uiPriority w:val="34"/>
    <w:qFormat/>
    <w:rsid w:val="002D1446"/>
    <w:pPr>
      <w:ind w:left="720"/>
      <w:contextualSpacing/>
    </w:pPr>
  </w:style>
  <w:style w:type="table" w:styleId="ad">
    <w:name w:val="Table Grid"/>
    <w:basedOn w:val="a4"/>
    <w:uiPriority w:val="39"/>
    <w:rsid w:val="002D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3">
    <w:name w:val="Plain Table 3"/>
    <w:basedOn w:val="a4"/>
    <w:uiPriority w:val="43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e">
    <w:name w:val="Placeholder Text"/>
    <w:basedOn w:val="a3"/>
    <w:uiPriority w:val="99"/>
    <w:semiHidden/>
    <w:rsid w:val="002D1446"/>
    <w:rPr>
      <w:rFonts w:ascii="Microsoft YaHei UI" w:eastAsia="Microsoft YaHei UI" w:hAnsi="Microsoft YaHei UI"/>
      <w:color w:val="808080"/>
    </w:rPr>
  </w:style>
  <w:style w:type="character" w:customStyle="1" w:styleId="11">
    <w:name w:val="@他1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2D1446"/>
    <w:pPr>
      <w:numPr>
        <w:numId w:val="12"/>
      </w:numPr>
    </w:pPr>
  </w:style>
  <w:style w:type="numbering" w:styleId="111111">
    <w:name w:val="Outline List 1"/>
    <w:basedOn w:val="a5"/>
    <w:uiPriority w:val="99"/>
    <w:semiHidden/>
    <w:unhideWhenUsed/>
    <w:rsid w:val="002D1446"/>
    <w:pPr>
      <w:numPr>
        <w:numId w:val="13"/>
      </w:numPr>
    </w:pPr>
  </w:style>
  <w:style w:type="character" w:styleId="HTML">
    <w:name w:val="HTML Code"/>
    <w:basedOn w:val="a3"/>
    <w:uiPriority w:val="99"/>
    <w:semiHidden/>
    <w:unhideWhenUsed/>
    <w:rsid w:val="002D1446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D1446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2D1446"/>
    <w:pPr>
      <w:spacing w:after="0" w:line="240" w:lineRule="auto"/>
    </w:pPr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2D1446"/>
    <w:rPr>
      <w:rFonts w:ascii="Microsoft YaHei UI" w:eastAsia="Microsoft YaHei UI" w:hAnsi="Microsoft YaHei UI"/>
      <w:i/>
      <w:iCs/>
    </w:rPr>
  </w:style>
  <w:style w:type="character" w:styleId="HTML3">
    <w:name w:val="HTML Definition"/>
    <w:basedOn w:val="a3"/>
    <w:uiPriority w:val="99"/>
    <w:semiHidden/>
    <w:unhideWhenUsed/>
    <w:rsid w:val="002D1446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2D1446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2D1446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2D1446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2D1446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2D1446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2D1446"/>
    <w:pPr>
      <w:spacing w:after="0" w:line="240" w:lineRule="auto"/>
    </w:pPr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unhideWhenUsed/>
    <w:rsid w:val="002D1446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2D1446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2D1446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2D1446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2D1446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2D1446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2D1446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2D1446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2D1446"/>
    <w:pPr>
      <w:spacing w:after="100"/>
      <w:ind w:left="1760"/>
    </w:pPr>
  </w:style>
  <w:style w:type="character" w:customStyle="1" w:styleId="10">
    <w:name w:val="标题 1 字符"/>
    <w:basedOn w:val="a3"/>
    <w:link w:val="1"/>
    <w:uiPriority w:val="9"/>
    <w:rsid w:val="002D1446"/>
    <w:rPr>
      <w:rFonts w:ascii="Microsoft YaHei UI" w:eastAsia="Microsoft YaHei UI" w:hAnsi="Microsoft YaHei U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2"/>
    <w:uiPriority w:val="39"/>
    <w:semiHidden/>
    <w:unhideWhenUsed/>
    <w:qFormat/>
    <w:rsid w:val="002D1446"/>
    <w:pPr>
      <w:outlineLvl w:val="9"/>
    </w:pPr>
  </w:style>
  <w:style w:type="character" w:styleId="af">
    <w:name w:val="Subtle Reference"/>
    <w:basedOn w:val="a3"/>
    <w:uiPriority w:val="31"/>
    <w:qFormat/>
    <w:rsid w:val="002D1446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0">
    <w:name w:val="Subtle Emphasis"/>
    <w:basedOn w:val="a3"/>
    <w:uiPriority w:val="19"/>
    <w:qFormat/>
    <w:rsid w:val="002D1446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1">
    <w:name w:val="Table Professional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2">
    <w:name w:val="Bibliography"/>
    <w:basedOn w:val="a2"/>
    <w:next w:val="a2"/>
    <w:uiPriority w:val="37"/>
    <w:semiHidden/>
    <w:unhideWhenUsed/>
    <w:rsid w:val="002D1446"/>
  </w:style>
  <w:style w:type="character" w:styleId="af3">
    <w:name w:val="Book Title"/>
    <w:basedOn w:val="a3"/>
    <w:uiPriority w:val="33"/>
    <w:qFormat/>
    <w:rsid w:val="002D1446"/>
    <w:rPr>
      <w:rFonts w:ascii="Microsoft YaHei UI" w:eastAsia="Microsoft YaHei UI" w:hAnsi="Microsoft YaHei UI"/>
      <w:b/>
      <w:bCs/>
      <w:i/>
      <w:iCs/>
      <w:spacing w:val="5"/>
    </w:rPr>
  </w:style>
  <w:style w:type="character" w:customStyle="1" w:styleId="15">
    <w:name w:val="井号标签1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4">
    <w:name w:val="Message Header"/>
    <w:basedOn w:val="a2"/>
    <w:link w:val="af5"/>
    <w:uiPriority w:val="99"/>
    <w:semiHidden/>
    <w:unhideWhenUsed/>
    <w:rsid w:val="002D14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5">
    <w:name w:val="信息标题 字符"/>
    <w:basedOn w:val="a3"/>
    <w:link w:val="af4"/>
    <w:uiPriority w:val="99"/>
    <w:semiHidden/>
    <w:rsid w:val="002D1446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6">
    <w:name w:val="Table Elegant"/>
    <w:basedOn w:val="a4"/>
    <w:uiPriority w:val="99"/>
    <w:semiHidden/>
    <w:unhideWhenUsed/>
    <w:rsid w:val="002D144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"/>
    <w:basedOn w:val="a2"/>
    <w:uiPriority w:val="99"/>
    <w:semiHidden/>
    <w:unhideWhenUsed/>
    <w:rsid w:val="002D144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D1446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2D144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D144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D1446"/>
    <w:pPr>
      <w:ind w:left="1800" w:hanging="360"/>
      <w:contextualSpacing/>
    </w:pPr>
  </w:style>
  <w:style w:type="table" w:styleId="16">
    <w:name w:val="Table List 1"/>
    <w:basedOn w:val="a4"/>
    <w:uiPriority w:val="99"/>
    <w:semiHidden/>
    <w:unhideWhenUsed/>
    <w:rsid w:val="002D144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D144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List 3"/>
    <w:basedOn w:val="a4"/>
    <w:uiPriority w:val="99"/>
    <w:semiHidden/>
    <w:unhideWhenUsed/>
    <w:rsid w:val="002D144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D14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D144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D14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8">
    <w:name w:val="List Continue"/>
    <w:basedOn w:val="a2"/>
    <w:uiPriority w:val="99"/>
    <w:semiHidden/>
    <w:unhideWhenUsed/>
    <w:rsid w:val="002D144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D1446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2D144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D144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D1446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D1446"/>
    <w:pPr>
      <w:numPr>
        <w:numId w:val="14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D1446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D1446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D1446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D1446"/>
    <w:pPr>
      <w:numPr>
        <w:numId w:val="18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D1446"/>
    <w:pPr>
      <w:numPr>
        <w:numId w:val="19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D1446"/>
    <w:pPr>
      <w:numPr>
        <w:numId w:val="20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D1446"/>
    <w:pPr>
      <w:numPr>
        <w:numId w:val="21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D1446"/>
    <w:pPr>
      <w:numPr>
        <w:numId w:val="22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D1446"/>
    <w:pPr>
      <w:numPr>
        <w:numId w:val="23"/>
      </w:numPr>
      <w:contextualSpacing/>
    </w:pPr>
  </w:style>
  <w:style w:type="paragraph" w:styleId="af9">
    <w:name w:val="Subtitle"/>
    <w:basedOn w:val="a2"/>
    <w:next w:val="a2"/>
    <w:link w:val="afa"/>
    <w:uiPriority w:val="11"/>
    <w:qFormat/>
    <w:rsid w:val="002D14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a">
    <w:name w:val="副标题 字符"/>
    <w:basedOn w:val="a3"/>
    <w:link w:val="af9"/>
    <w:uiPriority w:val="11"/>
    <w:rsid w:val="002D1446"/>
    <w:rPr>
      <w:rFonts w:ascii="Microsoft YaHei UI" w:eastAsia="Microsoft YaHei UI" w:hAnsi="Microsoft YaHei UI"/>
      <w:color w:val="5A5A5A" w:themeColor="text1" w:themeTint="A5"/>
      <w:spacing w:val="15"/>
    </w:rPr>
  </w:style>
  <w:style w:type="table" w:styleId="17">
    <w:name w:val="Table Classic 1"/>
    <w:basedOn w:val="a4"/>
    <w:uiPriority w:val="99"/>
    <w:semiHidden/>
    <w:unhideWhenUsed/>
    <w:rsid w:val="002D144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D144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2D144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able of figures"/>
    <w:basedOn w:val="a2"/>
    <w:next w:val="a2"/>
    <w:uiPriority w:val="99"/>
    <w:semiHidden/>
    <w:unhideWhenUsed/>
    <w:rsid w:val="002D1446"/>
    <w:pPr>
      <w:spacing w:after="0"/>
    </w:pPr>
  </w:style>
  <w:style w:type="paragraph" w:styleId="afc">
    <w:name w:val="macro"/>
    <w:link w:val="afd"/>
    <w:uiPriority w:val="99"/>
    <w:semiHidden/>
    <w:unhideWhenUsed/>
    <w:rsid w:val="002D14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</w:rPr>
  </w:style>
  <w:style w:type="character" w:customStyle="1" w:styleId="afd">
    <w:name w:val="宏文本 字符"/>
    <w:basedOn w:val="a3"/>
    <w:link w:val="afc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D1446"/>
    <w:pPr>
      <w:spacing w:after="0"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D1446"/>
    <w:rPr>
      <w:rFonts w:ascii="Microsoft YaHei UI" w:eastAsia="Microsoft YaHei UI" w:hAnsi="Microsoft YaHei UI"/>
      <w:vertAlign w:val="superscript"/>
    </w:rPr>
  </w:style>
  <w:style w:type="paragraph" w:styleId="aff0">
    <w:name w:val="endnote text"/>
    <w:basedOn w:val="a2"/>
    <w:link w:val="aff1"/>
    <w:uiPriority w:val="99"/>
    <w:semiHidden/>
    <w:unhideWhenUsed/>
    <w:rsid w:val="002D1446"/>
    <w:pPr>
      <w:spacing w:after="0" w:line="240" w:lineRule="auto"/>
    </w:pPr>
    <w:rPr>
      <w:sz w:val="20"/>
      <w:szCs w:val="20"/>
    </w:rPr>
  </w:style>
  <w:style w:type="character" w:customStyle="1" w:styleId="aff1">
    <w:name w:val="尾注文本 字符"/>
    <w:basedOn w:val="a3"/>
    <w:link w:val="aff0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paragraph" w:styleId="aff2">
    <w:name w:val="table of authorities"/>
    <w:basedOn w:val="a2"/>
    <w:next w:val="a2"/>
    <w:uiPriority w:val="99"/>
    <w:semiHidden/>
    <w:unhideWhenUsed/>
    <w:rsid w:val="002D1446"/>
    <w:pPr>
      <w:spacing w:after="0"/>
      <w:ind w:left="220" w:hanging="220"/>
    </w:pPr>
  </w:style>
  <w:style w:type="paragraph" w:styleId="aff3">
    <w:name w:val="toa heading"/>
    <w:basedOn w:val="a2"/>
    <w:next w:val="a2"/>
    <w:uiPriority w:val="99"/>
    <w:semiHidden/>
    <w:unhideWhenUsed/>
    <w:rsid w:val="002D1446"/>
    <w:pPr>
      <w:spacing w:before="120"/>
    </w:pPr>
    <w:rPr>
      <w:rFonts w:cstheme="majorBidi"/>
      <w:b/>
      <w:bCs/>
      <w:sz w:val="24"/>
      <w:szCs w:val="24"/>
    </w:rPr>
  </w:style>
  <w:style w:type="paragraph" w:styleId="aff4">
    <w:name w:val="Quote"/>
    <w:basedOn w:val="a2"/>
    <w:next w:val="a2"/>
    <w:link w:val="aff5"/>
    <w:uiPriority w:val="29"/>
    <w:qFormat/>
    <w:rsid w:val="002D14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5">
    <w:name w:val="引用 字符"/>
    <w:basedOn w:val="a3"/>
    <w:link w:val="aff4"/>
    <w:uiPriority w:val="29"/>
    <w:rsid w:val="002D1446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6">
    <w:name w:val="Emphasis"/>
    <w:basedOn w:val="a3"/>
    <w:uiPriority w:val="20"/>
    <w:qFormat/>
    <w:rsid w:val="002D1446"/>
    <w:rPr>
      <w:rFonts w:ascii="Microsoft YaHei UI" w:eastAsia="Microsoft YaHei UI" w:hAnsi="Microsoft YaHei UI"/>
      <w:i/>
      <w:iCs/>
    </w:rPr>
  </w:style>
  <w:style w:type="table" w:styleId="aff7">
    <w:name w:val="Colorful List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2D144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D144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2D144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Grid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a">
    <w:name w:val="annotation text"/>
    <w:basedOn w:val="a2"/>
    <w:link w:val="affb"/>
    <w:uiPriority w:val="99"/>
    <w:semiHidden/>
    <w:unhideWhenUsed/>
    <w:rsid w:val="002D1446"/>
    <w:pPr>
      <w:spacing w:line="240" w:lineRule="auto"/>
    </w:pPr>
    <w:rPr>
      <w:sz w:val="20"/>
      <w:szCs w:val="20"/>
    </w:rPr>
  </w:style>
  <w:style w:type="character" w:customStyle="1" w:styleId="affb">
    <w:name w:val="批注文字 字符"/>
    <w:basedOn w:val="a3"/>
    <w:link w:val="affa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2D1446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2D1446"/>
    <w:rPr>
      <w:rFonts w:ascii="Microsoft YaHei UI" w:eastAsia="Microsoft YaHei UI" w:hAnsi="Microsoft YaHei UI"/>
      <w:b/>
      <w:bCs/>
      <w:sz w:val="20"/>
      <w:szCs w:val="20"/>
    </w:rPr>
  </w:style>
  <w:style w:type="character" w:styleId="affe">
    <w:name w:val="annotation reference"/>
    <w:basedOn w:val="a3"/>
    <w:uiPriority w:val="99"/>
    <w:semiHidden/>
    <w:unhideWhenUsed/>
    <w:rsid w:val="002D1446"/>
    <w:rPr>
      <w:rFonts w:ascii="Microsoft YaHei UI" w:eastAsia="Microsoft YaHei UI" w:hAnsi="Microsoft YaHei UI"/>
      <w:sz w:val="16"/>
      <w:szCs w:val="16"/>
    </w:rPr>
  </w:style>
  <w:style w:type="paragraph" w:styleId="afff">
    <w:name w:val="Balloon Text"/>
    <w:basedOn w:val="a2"/>
    <w:link w:val="afff0"/>
    <w:uiPriority w:val="99"/>
    <w:semiHidden/>
    <w:unhideWhenUsed/>
    <w:rsid w:val="002D1446"/>
    <w:pPr>
      <w:spacing w:after="0" w:line="240" w:lineRule="auto"/>
    </w:pPr>
    <w:rPr>
      <w:sz w:val="18"/>
      <w:szCs w:val="18"/>
    </w:rPr>
  </w:style>
  <w:style w:type="character" w:customStyle="1" w:styleId="afff0">
    <w:name w:val="批注框文本 字符"/>
    <w:basedOn w:val="a3"/>
    <w:link w:val="afff"/>
    <w:uiPriority w:val="99"/>
    <w:semiHidden/>
    <w:rsid w:val="002D1446"/>
    <w:rPr>
      <w:rFonts w:ascii="Microsoft YaHei UI" w:eastAsia="Microsoft YaHei UI" w:hAnsi="Microsoft YaHei UI"/>
      <w:sz w:val="18"/>
      <w:szCs w:val="18"/>
    </w:rPr>
  </w:style>
  <w:style w:type="paragraph" w:styleId="afff1">
    <w:name w:val="envelope address"/>
    <w:basedOn w:val="a2"/>
    <w:uiPriority w:val="99"/>
    <w:semiHidden/>
    <w:unhideWhenUsed/>
    <w:rsid w:val="002D144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f2">
    <w:name w:val="Block Text"/>
    <w:basedOn w:val="a2"/>
    <w:uiPriority w:val="99"/>
    <w:semiHidden/>
    <w:unhideWhenUsed/>
    <w:rsid w:val="002D144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afff3">
    <w:name w:val="Document Map"/>
    <w:basedOn w:val="a2"/>
    <w:link w:val="afff4"/>
    <w:uiPriority w:val="99"/>
    <w:semiHidden/>
    <w:unhideWhenUsed/>
    <w:rsid w:val="002D1446"/>
    <w:pPr>
      <w:spacing w:after="0" w:line="240" w:lineRule="auto"/>
    </w:pPr>
    <w:rPr>
      <w:sz w:val="18"/>
      <w:szCs w:val="18"/>
    </w:rPr>
  </w:style>
  <w:style w:type="character" w:customStyle="1" w:styleId="afff4">
    <w:name w:val="文档结构图 字符"/>
    <w:basedOn w:val="a3"/>
    <w:link w:val="afff3"/>
    <w:uiPriority w:val="99"/>
    <w:semiHidden/>
    <w:rsid w:val="002D1446"/>
    <w:rPr>
      <w:rFonts w:ascii="Microsoft YaHei UI" w:eastAsia="Microsoft YaHei UI" w:hAnsi="Microsoft YaHei UI"/>
      <w:sz w:val="18"/>
      <w:szCs w:val="18"/>
    </w:rPr>
  </w:style>
  <w:style w:type="character" w:customStyle="1" w:styleId="22">
    <w:name w:val="标题 2 字符"/>
    <w:basedOn w:val="a3"/>
    <w:link w:val="21"/>
    <w:uiPriority w:val="9"/>
    <w:semiHidden/>
    <w:rsid w:val="002D1446"/>
    <w:rPr>
      <w:rFonts w:ascii="Microsoft YaHei UI" w:eastAsia="Microsoft YaHei UI" w:hAnsi="Microsoft YaHei UI" w:cstheme="majorBidi"/>
      <w:color w:val="2E74B5" w:themeColor="accent1" w:themeShade="BF"/>
      <w:sz w:val="26"/>
      <w:szCs w:val="26"/>
    </w:rPr>
  </w:style>
  <w:style w:type="character" w:customStyle="1" w:styleId="32">
    <w:name w:val="标题 3 字符"/>
    <w:basedOn w:val="a3"/>
    <w:link w:val="31"/>
    <w:uiPriority w:val="9"/>
    <w:semiHidden/>
    <w:rsid w:val="002D1446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2D1446"/>
    <w:rPr>
      <w:rFonts w:ascii="Microsoft YaHei UI" w:eastAsia="Microsoft YaHei UI" w:hAnsi="Microsoft YaHei UI" w:cstheme="majorBidi"/>
      <w:i/>
      <w:iCs/>
      <w:color w:val="2E74B5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2D1446"/>
    <w:rPr>
      <w:rFonts w:ascii="Microsoft YaHei UI" w:eastAsia="Microsoft YaHei UI" w:hAnsi="Microsoft YaHei UI" w:cstheme="majorBidi"/>
      <w:color w:val="2E74B5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2D1446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2D1446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2D1446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2D1446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D1446"/>
    <w:pPr>
      <w:numPr>
        <w:numId w:val="24"/>
      </w:numPr>
    </w:pPr>
  </w:style>
  <w:style w:type="table" w:styleId="19">
    <w:name w:val="Plain Table 1"/>
    <w:basedOn w:val="a4"/>
    <w:uiPriority w:val="41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7">
    <w:name w:val="Plain Table 4"/>
    <w:basedOn w:val="a4"/>
    <w:uiPriority w:val="44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Date"/>
    <w:basedOn w:val="a2"/>
    <w:next w:val="a2"/>
    <w:link w:val="afff6"/>
    <w:uiPriority w:val="99"/>
    <w:semiHidden/>
    <w:unhideWhenUsed/>
    <w:rsid w:val="002D1446"/>
  </w:style>
  <w:style w:type="character" w:customStyle="1" w:styleId="afff6">
    <w:name w:val="日期 字符"/>
    <w:basedOn w:val="a3"/>
    <w:link w:val="afff5"/>
    <w:uiPriority w:val="99"/>
    <w:semiHidden/>
    <w:rsid w:val="002D1446"/>
    <w:rPr>
      <w:rFonts w:ascii="Microsoft YaHei UI" w:eastAsia="Microsoft YaHei UI" w:hAnsi="Microsoft YaHei UI"/>
    </w:rPr>
  </w:style>
  <w:style w:type="character" w:styleId="afff7">
    <w:name w:val="Intense Reference"/>
    <w:basedOn w:val="a3"/>
    <w:uiPriority w:val="32"/>
    <w:qFormat/>
    <w:rsid w:val="002D1446"/>
    <w:rPr>
      <w:rFonts w:ascii="Microsoft YaHei UI" w:eastAsia="Microsoft YaHei UI" w:hAnsi="Microsoft YaHei UI"/>
      <w:b/>
      <w:bCs/>
      <w:smallCaps/>
      <w:color w:val="5B9BD5" w:themeColor="accent1"/>
      <w:spacing w:val="5"/>
    </w:rPr>
  </w:style>
  <w:style w:type="paragraph" w:styleId="afff8">
    <w:name w:val="Intense Quote"/>
    <w:basedOn w:val="a2"/>
    <w:next w:val="a2"/>
    <w:link w:val="afff9"/>
    <w:uiPriority w:val="30"/>
    <w:qFormat/>
    <w:rsid w:val="002D14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9">
    <w:name w:val="明显引用 字符"/>
    <w:basedOn w:val="a3"/>
    <w:link w:val="afff8"/>
    <w:uiPriority w:val="30"/>
    <w:rsid w:val="002D1446"/>
    <w:rPr>
      <w:rFonts w:ascii="Microsoft YaHei UI" w:eastAsia="Microsoft YaHei UI" w:hAnsi="Microsoft YaHei UI"/>
      <w:i/>
      <w:iCs/>
      <w:color w:val="5B9BD5" w:themeColor="accent1"/>
    </w:rPr>
  </w:style>
  <w:style w:type="character" w:styleId="afffa">
    <w:name w:val="Intense Emphasis"/>
    <w:basedOn w:val="a3"/>
    <w:uiPriority w:val="21"/>
    <w:qFormat/>
    <w:rsid w:val="002D1446"/>
    <w:rPr>
      <w:rFonts w:ascii="Microsoft YaHei UI" w:eastAsia="Microsoft YaHei UI" w:hAnsi="Microsoft YaHei UI"/>
      <w:i/>
      <w:iCs/>
      <w:color w:val="5B9BD5" w:themeColor="accent1"/>
    </w:rPr>
  </w:style>
  <w:style w:type="paragraph" w:styleId="afffb">
    <w:name w:val="Normal (Web)"/>
    <w:basedOn w:val="a2"/>
    <w:uiPriority w:val="99"/>
    <w:semiHidden/>
    <w:unhideWhenUsed/>
    <w:rsid w:val="002D1446"/>
    <w:rPr>
      <w:rFonts w:cs="Times New Roman"/>
      <w:sz w:val="24"/>
      <w:szCs w:val="24"/>
    </w:rPr>
  </w:style>
  <w:style w:type="character" w:customStyle="1" w:styleId="1a">
    <w:name w:val="智能超链接1"/>
    <w:basedOn w:val="a3"/>
    <w:uiPriority w:val="99"/>
    <w:semiHidden/>
    <w:unhideWhenUsed/>
    <w:rsid w:val="002D1446"/>
    <w:rPr>
      <w:rFonts w:ascii="Microsoft YaHei UI" w:eastAsia="Microsoft YaHei UI" w:hAnsi="Microsoft YaHei UI"/>
      <w:u w:val="dotted"/>
    </w:rPr>
  </w:style>
  <w:style w:type="character" w:customStyle="1" w:styleId="1b">
    <w:name w:val="未处理的提及1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c">
    <w:name w:val="Title"/>
    <w:basedOn w:val="a2"/>
    <w:next w:val="a2"/>
    <w:link w:val="afffd"/>
    <w:uiPriority w:val="10"/>
    <w:qFormat/>
    <w:rsid w:val="002D1446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d">
    <w:name w:val="标题 字符"/>
    <w:basedOn w:val="a3"/>
    <w:link w:val="afffc"/>
    <w:uiPriority w:val="10"/>
    <w:rsid w:val="002D1446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e">
    <w:name w:val="Body Text"/>
    <w:basedOn w:val="a2"/>
    <w:link w:val="affff"/>
    <w:uiPriority w:val="99"/>
    <w:semiHidden/>
    <w:unhideWhenUsed/>
    <w:rsid w:val="002D1446"/>
    <w:pPr>
      <w:spacing w:after="120"/>
    </w:pPr>
  </w:style>
  <w:style w:type="character" w:customStyle="1" w:styleId="affff">
    <w:name w:val="正文文本 字符"/>
    <w:basedOn w:val="a3"/>
    <w:link w:val="afffe"/>
    <w:uiPriority w:val="99"/>
    <w:semiHidden/>
    <w:rsid w:val="002D1446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2D1446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2D1446"/>
    <w:rPr>
      <w:rFonts w:ascii="Microsoft YaHei UI" w:eastAsia="Microsoft YaHei UI" w:hAnsi="Microsoft YaHei UI"/>
    </w:rPr>
  </w:style>
  <w:style w:type="paragraph" w:styleId="3a">
    <w:name w:val="Body Text 3"/>
    <w:basedOn w:val="a2"/>
    <w:link w:val="3b"/>
    <w:uiPriority w:val="99"/>
    <w:semiHidden/>
    <w:unhideWhenUsed/>
    <w:rsid w:val="002D1446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2D1446"/>
    <w:rPr>
      <w:rFonts w:ascii="Microsoft YaHei UI" w:eastAsia="Microsoft YaHei UI" w:hAnsi="Microsoft YaHei UI"/>
      <w:sz w:val="16"/>
      <w:szCs w:val="16"/>
    </w:rPr>
  </w:style>
  <w:style w:type="paragraph" w:styleId="affff0">
    <w:name w:val="Body Text Indent"/>
    <w:basedOn w:val="a2"/>
    <w:link w:val="affff1"/>
    <w:uiPriority w:val="99"/>
    <w:semiHidden/>
    <w:unhideWhenUsed/>
    <w:rsid w:val="002D1446"/>
    <w:pPr>
      <w:spacing w:after="120"/>
      <w:ind w:left="360"/>
    </w:pPr>
  </w:style>
  <w:style w:type="character" w:customStyle="1" w:styleId="affff1">
    <w:name w:val="正文文本缩进 字符"/>
    <w:basedOn w:val="a3"/>
    <w:link w:val="affff0"/>
    <w:uiPriority w:val="99"/>
    <w:semiHidden/>
    <w:rsid w:val="002D1446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2D1446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2D1446"/>
    <w:rPr>
      <w:rFonts w:ascii="Microsoft YaHei UI" w:eastAsia="Microsoft YaHei UI" w:hAnsi="Microsoft YaHei UI"/>
    </w:rPr>
  </w:style>
  <w:style w:type="paragraph" w:styleId="3c">
    <w:name w:val="Body Text Indent 3"/>
    <w:basedOn w:val="a2"/>
    <w:link w:val="3d"/>
    <w:uiPriority w:val="99"/>
    <w:semiHidden/>
    <w:unhideWhenUsed/>
    <w:rsid w:val="002D1446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2D1446"/>
    <w:rPr>
      <w:rFonts w:ascii="Microsoft YaHei UI" w:eastAsia="Microsoft YaHei UI" w:hAnsi="Microsoft YaHei UI"/>
      <w:sz w:val="16"/>
      <w:szCs w:val="16"/>
    </w:rPr>
  </w:style>
  <w:style w:type="paragraph" w:styleId="affff2">
    <w:name w:val="Body Text First Indent"/>
    <w:basedOn w:val="afffe"/>
    <w:link w:val="affff3"/>
    <w:uiPriority w:val="99"/>
    <w:semiHidden/>
    <w:unhideWhenUsed/>
    <w:rsid w:val="002D1446"/>
    <w:pPr>
      <w:spacing w:after="160"/>
      <w:ind w:firstLine="360"/>
    </w:pPr>
  </w:style>
  <w:style w:type="character" w:customStyle="1" w:styleId="affff3">
    <w:name w:val="正文文本首行缩进 字符"/>
    <w:basedOn w:val="affff"/>
    <w:link w:val="affff2"/>
    <w:uiPriority w:val="99"/>
    <w:semiHidden/>
    <w:rsid w:val="002D1446"/>
    <w:rPr>
      <w:rFonts w:ascii="Microsoft YaHei UI" w:eastAsia="Microsoft YaHei UI" w:hAnsi="Microsoft YaHei UI"/>
    </w:rPr>
  </w:style>
  <w:style w:type="paragraph" w:styleId="2f0">
    <w:name w:val="Body Text First Indent 2"/>
    <w:basedOn w:val="affff0"/>
    <w:link w:val="2f1"/>
    <w:uiPriority w:val="99"/>
    <w:semiHidden/>
    <w:unhideWhenUsed/>
    <w:rsid w:val="002D1446"/>
    <w:pPr>
      <w:spacing w:after="160"/>
      <w:ind w:firstLine="360"/>
    </w:pPr>
  </w:style>
  <w:style w:type="character" w:customStyle="1" w:styleId="2f1">
    <w:name w:val="正文文本首行缩进 2 字符"/>
    <w:basedOn w:val="affff1"/>
    <w:link w:val="2f0"/>
    <w:uiPriority w:val="99"/>
    <w:semiHidden/>
    <w:rsid w:val="002D1446"/>
    <w:rPr>
      <w:rFonts w:ascii="Microsoft YaHei UI" w:eastAsia="Microsoft YaHei UI" w:hAnsi="Microsoft YaHei UI"/>
    </w:rPr>
  </w:style>
  <w:style w:type="paragraph" w:styleId="affff4">
    <w:name w:val="Normal Indent"/>
    <w:basedOn w:val="a2"/>
    <w:uiPriority w:val="99"/>
    <w:semiHidden/>
    <w:unhideWhenUsed/>
    <w:rsid w:val="002D1446"/>
    <w:pPr>
      <w:ind w:left="720"/>
    </w:pPr>
  </w:style>
  <w:style w:type="paragraph" w:styleId="affff5">
    <w:name w:val="Note Heading"/>
    <w:basedOn w:val="a2"/>
    <w:next w:val="a2"/>
    <w:link w:val="affff6"/>
    <w:uiPriority w:val="99"/>
    <w:semiHidden/>
    <w:unhideWhenUsed/>
    <w:rsid w:val="002D1446"/>
    <w:pPr>
      <w:spacing w:after="0" w:line="240" w:lineRule="auto"/>
    </w:pPr>
  </w:style>
  <w:style w:type="character" w:customStyle="1" w:styleId="affff6">
    <w:name w:val="注释标题 字符"/>
    <w:basedOn w:val="a3"/>
    <w:link w:val="affff5"/>
    <w:uiPriority w:val="99"/>
    <w:semiHidden/>
    <w:rsid w:val="002D1446"/>
    <w:rPr>
      <w:rFonts w:ascii="Microsoft YaHei UI" w:eastAsia="Microsoft YaHei UI" w:hAnsi="Microsoft YaHei UI"/>
    </w:rPr>
  </w:style>
  <w:style w:type="table" w:styleId="affff7">
    <w:name w:val="Table Contemporary"/>
    <w:basedOn w:val="a4"/>
    <w:uiPriority w:val="99"/>
    <w:semiHidden/>
    <w:unhideWhenUsed/>
    <w:rsid w:val="002D144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8">
    <w:name w:val="Light List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9">
    <w:name w:val="Light Shading"/>
    <w:basedOn w:val="a4"/>
    <w:uiPriority w:val="60"/>
    <w:semiHidden/>
    <w:unhideWhenUsed/>
    <w:rsid w:val="002D14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a">
    <w:name w:val="Light Grid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b">
    <w:name w:val="Dark List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c">
    <w:name w:val="List Table 1 Light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E-mail Signature"/>
    <w:basedOn w:val="a2"/>
    <w:link w:val="affffd"/>
    <w:uiPriority w:val="99"/>
    <w:semiHidden/>
    <w:unhideWhenUsed/>
    <w:rsid w:val="002D1446"/>
    <w:pPr>
      <w:spacing w:after="0" w:line="240" w:lineRule="auto"/>
    </w:pPr>
  </w:style>
  <w:style w:type="character" w:customStyle="1" w:styleId="affffd">
    <w:name w:val="电子邮件签名 字符"/>
    <w:basedOn w:val="a3"/>
    <w:link w:val="affffc"/>
    <w:uiPriority w:val="99"/>
    <w:semiHidden/>
    <w:rsid w:val="002D1446"/>
    <w:rPr>
      <w:rFonts w:ascii="Microsoft YaHei UI" w:eastAsia="Microsoft YaHei UI" w:hAnsi="Microsoft YaHei UI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2D1446"/>
  </w:style>
  <w:style w:type="character" w:customStyle="1" w:styleId="afffff">
    <w:name w:val="称呼 字符"/>
    <w:basedOn w:val="a3"/>
    <w:link w:val="affffe"/>
    <w:uiPriority w:val="99"/>
    <w:semiHidden/>
    <w:rsid w:val="002D1446"/>
    <w:rPr>
      <w:rFonts w:ascii="Microsoft YaHei UI" w:eastAsia="Microsoft YaHei UI" w:hAnsi="Microsoft YaHei UI"/>
    </w:rPr>
  </w:style>
  <w:style w:type="table" w:styleId="1d">
    <w:name w:val="Table Columns 1"/>
    <w:basedOn w:val="a4"/>
    <w:uiPriority w:val="99"/>
    <w:semiHidden/>
    <w:unhideWhenUsed/>
    <w:rsid w:val="002D144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2D144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2D144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D144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D144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0">
    <w:name w:val="Signature"/>
    <w:basedOn w:val="a2"/>
    <w:link w:val="afffff1"/>
    <w:uiPriority w:val="99"/>
    <w:semiHidden/>
    <w:unhideWhenUsed/>
    <w:rsid w:val="002D1446"/>
    <w:pPr>
      <w:spacing w:after="0" w:line="240" w:lineRule="auto"/>
      <w:ind w:left="4320"/>
    </w:pPr>
  </w:style>
  <w:style w:type="character" w:customStyle="1" w:styleId="afffff1">
    <w:name w:val="签名 字符"/>
    <w:basedOn w:val="a3"/>
    <w:link w:val="afffff0"/>
    <w:uiPriority w:val="99"/>
    <w:semiHidden/>
    <w:rsid w:val="002D1446"/>
    <w:rPr>
      <w:rFonts w:ascii="Microsoft YaHei UI" w:eastAsia="Microsoft YaHei UI" w:hAnsi="Microsoft YaHei UI"/>
    </w:rPr>
  </w:style>
  <w:style w:type="table" w:styleId="1e">
    <w:name w:val="Table Simple 1"/>
    <w:basedOn w:val="a4"/>
    <w:uiPriority w:val="99"/>
    <w:semiHidden/>
    <w:unhideWhenUsed/>
    <w:rsid w:val="002D144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2D144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2D144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2D144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0">
    <w:name w:val="index 1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980" w:hanging="220"/>
    </w:pPr>
  </w:style>
  <w:style w:type="paragraph" w:styleId="afffff2">
    <w:name w:val="index heading"/>
    <w:basedOn w:val="a2"/>
    <w:next w:val="1f0"/>
    <w:uiPriority w:val="99"/>
    <w:semiHidden/>
    <w:unhideWhenUsed/>
    <w:rsid w:val="002D1446"/>
    <w:rPr>
      <w:rFonts w:cstheme="majorBidi"/>
      <w:b/>
      <w:bCs/>
    </w:rPr>
  </w:style>
  <w:style w:type="paragraph" w:styleId="afffff3">
    <w:name w:val="Plain Text"/>
    <w:basedOn w:val="a2"/>
    <w:link w:val="afffff4"/>
    <w:uiPriority w:val="99"/>
    <w:semiHidden/>
    <w:unhideWhenUsed/>
    <w:rsid w:val="002D1446"/>
    <w:pPr>
      <w:spacing w:after="0" w:line="240" w:lineRule="auto"/>
    </w:pPr>
    <w:rPr>
      <w:sz w:val="21"/>
      <w:szCs w:val="21"/>
    </w:rPr>
  </w:style>
  <w:style w:type="character" w:customStyle="1" w:styleId="afffff4">
    <w:name w:val="纯文本 字符"/>
    <w:basedOn w:val="a3"/>
    <w:link w:val="afffff3"/>
    <w:uiPriority w:val="99"/>
    <w:semiHidden/>
    <w:rsid w:val="002D1446"/>
    <w:rPr>
      <w:rFonts w:ascii="Microsoft YaHei UI" w:eastAsia="Microsoft YaHei UI" w:hAnsi="Microsoft YaHei UI"/>
      <w:sz w:val="21"/>
      <w:szCs w:val="21"/>
    </w:rPr>
  </w:style>
  <w:style w:type="paragraph" w:styleId="afffff5">
    <w:name w:val="Closing"/>
    <w:basedOn w:val="a2"/>
    <w:link w:val="afffff6"/>
    <w:uiPriority w:val="99"/>
    <w:semiHidden/>
    <w:unhideWhenUsed/>
    <w:rsid w:val="002D1446"/>
    <w:pPr>
      <w:spacing w:after="0" w:line="240" w:lineRule="auto"/>
      <w:ind w:left="4320"/>
    </w:pPr>
  </w:style>
  <w:style w:type="character" w:customStyle="1" w:styleId="afffff6">
    <w:name w:val="结束语 字符"/>
    <w:basedOn w:val="a3"/>
    <w:link w:val="afffff5"/>
    <w:uiPriority w:val="99"/>
    <w:semiHidden/>
    <w:rsid w:val="002D1446"/>
    <w:rPr>
      <w:rFonts w:ascii="Microsoft YaHei UI" w:eastAsia="Microsoft YaHei UI" w:hAnsi="Microsoft YaHei UI"/>
    </w:rPr>
  </w:style>
  <w:style w:type="table" w:styleId="1f1">
    <w:name w:val="Table Grid 1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2D144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D144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D144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D144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2D14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2">
    <w:name w:val="Grid Table 1 Light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3">
    <w:name w:val="Table Web 1"/>
    <w:basedOn w:val="a4"/>
    <w:uiPriority w:val="99"/>
    <w:semiHidden/>
    <w:unhideWhenUsed/>
    <w:rsid w:val="002D144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2D144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2D144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8">
    <w:name w:val="footnote reference"/>
    <w:basedOn w:val="a3"/>
    <w:uiPriority w:val="99"/>
    <w:semiHidden/>
    <w:unhideWhenUsed/>
    <w:rsid w:val="002D1446"/>
    <w:rPr>
      <w:rFonts w:ascii="Microsoft YaHei UI" w:eastAsia="Microsoft YaHei UI" w:hAnsi="Microsoft YaHei UI"/>
      <w:vertAlign w:val="superscript"/>
    </w:rPr>
  </w:style>
  <w:style w:type="paragraph" w:styleId="afffff9">
    <w:name w:val="footnote text"/>
    <w:basedOn w:val="a2"/>
    <w:link w:val="afffffa"/>
    <w:uiPriority w:val="99"/>
    <w:semiHidden/>
    <w:unhideWhenUsed/>
    <w:rsid w:val="002D1446"/>
    <w:pPr>
      <w:spacing w:after="0" w:line="240" w:lineRule="auto"/>
    </w:pPr>
    <w:rPr>
      <w:sz w:val="20"/>
      <w:szCs w:val="20"/>
    </w:rPr>
  </w:style>
  <w:style w:type="character" w:customStyle="1" w:styleId="afffffa">
    <w:name w:val="脚注文本 字符"/>
    <w:basedOn w:val="a3"/>
    <w:link w:val="afffff9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character" w:styleId="afffffb">
    <w:name w:val="line number"/>
    <w:basedOn w:val="a3"/>
    <w:uiPriority w:val="99"/>
    <w:semiHidden/>
    <w:unhideWhenUsed/>
    <w:rsid w:val="002D1446"/>
    <w:rPr>
      <w:rFonts w:ascii="Microsoft YaHei UI" w:eastAsia="Microsoft YaHei UI" w:hAnsi="Microsoft YaHei UI"/>
    </w:rPr>
  </w:style>
  <w:style w:type="table" w:styleId="1f4">
    <w:name w:val="Table 3D effects 1"/>
    <w:basedOn w:val="a4"/>
    <w:uiPriority w:val="99"/>
    <w:semiHidden/>
    <w:unhideWhenUsed/>
    <w:rsid w:val="002D144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2D144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2D14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2D1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d">
    <w:name w:val="Strong"/>
    <w:basedOn w:val="a3"/>
    <w:uiPriority w:val="22"/>
    <w:qFormat/>
    <w:rsid w:val="002D1446"/>
    <w:rPr>
      <w:rFonts w:ascii="Microsoft YaHei UI" w:eastAsia="Microsoft YaHei UI" w:hAnsi="Microsoft YaHei UI"/>
      <w:b/>
      <w:bCs/>
    </w:rPr>
  </w:style>
  <w:style w:type="character" w:styleId="afffffe">
    <w:name w:val="FollowedHyperlink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fff">
    <w:name w:val="Hyperlink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0563C1" w:themeColor="hyperlink"/>
      <w:u w:val="single"/>
    </w:rPr>
  </w:style>
  <w:style w:type="character" w:styleId="affffff0">
    <w:name w:val="page number"/>
    <w:basedOn w:val="a3"/>
    <w:uiPriority w:val="99"/>
    <w:semiHidden/>
    <w:unhideWhenUsed/>
    <w:rsid w:val="002D1446"/>
    <w:rPr>
      <w:rFonts w:ascii="Microsoft YaHei UI" w:eastAsia="Microsoft YaHei UI" w:hAnsi="Microsoft YaHei UI"/>
    </w:rPr>
  </w:style>
  <w:style w:type="paragraph" w:styleId="affffff1">
    <w:name w:val="caption"/>
    <w:basedOn w:val="a2"/>
    <w:next w:val="a2"/>
    <w:uiPriority w:val="35"/>
    <w:semiHidden/>
    <w:unhideWhenUsed/>
    <w:qFormat/>
    <w:rsid w:val="002D14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466\AppData\Roaming\Microsoft\Templates\&#21019;&#19994;&#21551;&#21160;&#28165;&#2133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2E0EF7D44C04B9FA644DBFF45FF6A" ma:contentTypeVersion="7" ma:contentTypeDescription="Create a new document." ma:contentTypeScope="" ma:versionID="2e6b4392e6a60142131b061c79ad0e94">
  <xsd:schema xmlns:xsd="http://www.w3.org/2001/XMLSchema" xmlns:xs="http://www.w3.org/2001/XMLSchema" xmlns:p="http://schemas.microsoft.com/office/2006/metadata/properties" xmlns:ns2="876de33e-aaa5-4507-9b92-b84e676ded0d" xmlns:ns3="ef88797d-310b-4d46-ad9c-0c23fa0c8d45" targetNamespace="http://schemas.microsoft.com/office/2006/metadata/properties" ma:root="true" ma:fieldsID="3e0c474f61fa017686f1489b30c34ab9" ns2:_="" ns3:_="">
    <xsd:import namespace="876de33e-aaa5-4507-9b92-b84e676ded0d"/>
    <xsd:import namespace="ef88797d-310b-4d46-ad9c-0c23fa0c8d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797d-310b-4d46-ad9c-0c23fa0c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AE2F0-F093-4817-8814-407F98F4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de33e-aaa5-4507-9b92-b84e676ded0d"/>
    <ds:schemaRef ds:uri="ef88797d-310b-4d46-ad9c-0c23fa0c8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A29D6-9CD5-40F8-AA1B-673166196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8D67D4-C623-45E3-A3ED-6798E3F8E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F0A695-195D-4DFE-AF17-B3C55BB2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创业启动清单.dotx</Template>
  <TotalTime>52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黄跃伦</dc:creator>
  <cp:keywords/>
  <dc:description/>
  <cp:lastModifiedBy>黄 跃伦</cp:lastModifiedBy>
  <cp:revision>11</cp:revision>
  <dcterms:created xsi:type="dcterms:W3CDTF">2020-05-21T12:10:00Z</dcterms:created>
  <dcterms:modified xsi:type="dcterms:W3CDTF">2020-05-22T01:28:00Z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